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D68" w:rsidRDefault="005123C5">
      <w:pPr>
        <w:pStyle w:val="NoSpacing"/>
      </w:pPr>
      <w:r>
        <w:t xml:space="preserve">I </w:t>
      </w:r>
    </w:p>
    <w:p w:rsidR="00531FBD" w:rsidRDefault="00531FBD">
      <w:pPr>
        <w:pStyle w:val="NoSpacing"/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"/>
        <w:gridCol w:w="7043"/>
        <w:gridCol w:w="3359"/>
      </w:tblGrid>
      <w:tr w:rsidR="00531FBD" w:rsidRPr="00BF2D1F" w:rsidTr="005835F6">
        <w:trPr>
          <w:trHeight w:val="2307"/>
          <w:jc w:val="center"/>
        </w:trPr>
        <w:tc>
          <w:tcPr>
            <w:tcW w:w="389" w:type="dxa"/>
            <w:tcBorders>
              <w:top w:val="single" w:sz="6" w:space="0" w:color="9FB8CD"/>
              <w:left w:val="single" w:sz="6" w:space="0" w:color="9FB8CD"/>
              <w:bottom w:val="single" w:sz="6" w:space="0" w:color="9FB8CD"/>
              <w:right w:val="single" w:sz="6" w:space="0" w:color="9FB8CD"/>
            </w:tcBorders>
            <w:shd w:val="clear" w:color="auto" w:fill="9FB8CD"/>
          </w:tcPr>
          <w:p w:rsidR="00531FBD" w:rsidRPr="00BF2D1F" w:rsidRDefault="00531FBD" w:rsidP="00BF2D1F">
            <w:pPr>
              <w:spacing w:after="0" w:line="240" w:lineRule="auto"/>
            </w:pPr>
          </w:p>
        </w:tc>
        <w:tc>
          <w:tcPr>
            <w:tcW w:w="6323" w:type="dxa"/>
            <w:tcBorders>
              <w:top w:val="single" w:sz="6" w:space="0" w:color="9FB8CD"/>
              <w:left w:val="single" w:sz="6" w:space="0" w:color="9FB8CD"/>
              <w:bottom w:val="single" w:sz="6" w:space="0" w:color="9FB8CD"/>
              <w:right w:val="nil"/>
            </w:tcBorders>
            <w:tcMar>
              <w:top w:w="360" w:type="dxa"/>
              <w:left w:w="360" w:type="dxa"/>
              <w:bottom w:w="360" w:type="dxa"/>
              <w:right w:w="0" w:type="dxa"/>
            </w:tcMar>
          </w:tcPr>
          <w:p w:rsidR="00531FBD" w:rsidRPr="00BF2D1F" w:rsidRDefault="00531FBD" w:rsidP="00BF2D1F">
            <w:pPr>
              <w:pStyle w:val="PersonalName"/>
              <w:jc w:val="left"/>
              <w:rPr>
                <w:rFonts w:ascii="Gill Sans MT" w:hAnsi="Gill Sans MT"/>
                <w:color w:val="000000"/>
              </w:rPr>
            </w:pPr>
            <w:r w:rsidRPr="00BF2D1F">
              <w:rPr>
                <w:color w:val="000000"/>
                <w:spacing w:val="10"/>
              </w:rPr>
              <w:sym w:font="Wingdings 3" w:char="F07D"/>
            </w:r>
            <w:r w:rsidR="003C024B">
              <w:rPr>
                <w:rFonts w:ascii="Calibri" w:eastAsia="Times New Roman" w:hAnsi="Calibri" w:cs="Tahoma"/>
                <w:b/>
                <w:color w:val="auto"/>
                <w:sz w:val="32"/>
                <w:szCs w:val="32"/>
                <w:lang w:eastAsia="en-US"/>
              </w:rPr>
              <w:t xml:space="preserve"> </w:t>
            </w:r>
            <w:r w:rsidR="00E4379E">
              <w:rPr>
                <w:rFonts w:ascii="Calibri" w:eastAsia="Times New Roman" w:hAnsi="Calibri" w:cs="Tahoma"/>
                <w:b/>
                <w:color w:val="auto"/>
                <w:sz w:val="32"/>
                <w:szCs w:val="32"/>
                <w:lang w:eastAsia="en-US"/>
              </w:rPr>
              <w:t>Vincent Jebapalan Vincia Divyadharshini</w:t>
            </w:r>
          </w:p>
          <w:p w:rsidR="00531FBD" w:rsidRPr="00BF2D1F" w:rsidRDefault="009D6D68" w:rsidP="00BF2D1F">
            <w:pPr>
              <w:pStyle w:val="AddressText"/>
              <w:jc w:val="left"/>
              <w:rPr>
                <w:rFonts w:ascii="Calibri" w:hAnsi="Calibri"/>
                <w:b/>
                <w:bCs/>
                <w:color w:val="auto"/>
                <w:sz w:val="24"/>
                <w:szCs w:val="24"/>
              </w:rPr>
            </w:pPr>
            <w:r w:rsidRPr="00BF2D1F">
              <w:rPr>
                <w:rFonts w:ascii="Calibri" w:hAnsi="Calibri"/>
                <w:color w:val="auto"/>
                <w:sz w:val="24"/>
                <w:szCs w:val="24"/>
              </w:rPr>
              <w:t xml:space="preserve">Address: </w:t>
            </w:r>
            <w:r w:rsidR="00415C14" w:rsidRPr="00BF2D1F">
              <w:rPr>
                <w:rFonts w:ascii="Calibri" w:hAnsi="Calibri"/>
                <w:color w:val="auto"/>
                <w:sz w:val="24"/>
                <w:szCs w:val="24"/>
              </w:rPr>
              <w:t xml:space="preserve">  </w:t>
            </w:r>
            <w:r w:rsidR="00E4379E">
              <w:rPr>
                <w:rFonts w:ascii="Calibri" w:hAnsi="Calibri"/>
                <w:color w:val="auto"/>
                <w:sz w:val="24"/>
                <w:szCs w:val="24"/>
              </w:rPr>
              <w:t xml:space="preserve">No 8, V.C. Quarters, </w:t>
            </w:r>
            <w:proofErr w:type="spellStart"/>
            <w:r w:rsidR="00E4379E">
              <w:rPr>
                <w:rFonts w:ascii="Calibri" w:hAnsi="Calibri"/>
                <w:color w:val="auto"/>
                <w:sz w:val="24"/>
                <w:szCs w:val="24"/>
              </w:rPr>
              <w:t>Lindula</w:t>
            </w:r>
            <w:proofErr w:type="spellEnd"/>
          </w:p>
          <w:p w:rsidR="00531FBD" w:rsidRPr="00BF2D1F" w:rsidRDefault="009D6D68" w:rsidP="00BF2D1F">
            <w:pPr>
              <w:pStyle w:val="AddressText"/>
              <w:jc w:val="left"/>
              <w:rPr>
                <w:rFonts w:ascii="Calibri" w:hAnsi="Calibri"/>
                <w:color w:val="auto"/>
                <w:sz w:val="24"/>
                <w:szCs w:val="24"/>
              </w:rPr>
            </w:pPr>
            <w:r w:rsidRPr="00BF2D1F">
              <w:rPr>
                <w:rFonts w:ascii="Calibri" w:hAnsi="Calibri"/>
                <w:color w:val="auto"/>
                <w:sz w:val="24"/>
                <w:szCs w:val="24"/>
              </w:rPr>
              <w:t xml:space="preserve">Phone: </w:t>
            </w:r>
            <w:r w:rsidR="00415C14" w:rsidRPr="00BF2D1F">
              <w:rPr>
                <w:rFonts w:ascii="Calibri" w:hAnsi="Calibri"/>
                <w:color w:val="auto"/>
                <w:sz w:val="24"/>
                <w:szCs w:val="24"/>
              </w:rPr>
              <w:t xml:space="preserve">    </w:t>
            </w:r>
            <w:r w:rsidR="007C3157" w:rsidRPr="00BF2D1F">
              <w:rPr>
                <w:rFonts w:ascii="Calibri" w:hAnsi="Calibri"/>
                <w:color w:val="auto"/>
                <w:sz w:val="24"/>
              </w:rPr>
              <w:t>+94</w:t>
            </w:r>
            <w:r w:rsidR="007325C2">
              <w:rPr>
                <w:rFonts w:ascii="Calibri" w:hAnsi="Calibri"/>
                <w:color w:val="auto"/>
                <w:sz w:val="24"/>
              </w:rPr>
              <w:t xml:space="preserve"> </w:t>
            </w:r>
            <w:r w:rsidR="004A58D4">
              <w:rPr>
                <w:rFonts w:ascii="Calibri" w:hAnsi="Calibri"/>
                <w:color w:val="auto"/>
                <w:sz w:val="24"/>
              </w:rPr>
              <w:t>7188</w:t>
            </w:r>
            <w:r w:rsidR="00E4379E">
              <w:rPr>
                <w:rFonts w:ascii="Calibri" w:hAnsi="Calibri"/>
                <w:color w:val="auto"/>
                <w:sz w:val="24"/>
              </w:rPr>
              <w:t>94441</w:t>
            </w:r>
          </w:p>
          <w:p w:rsidR="00531FBD" w:rsidRPr="00BF2D1F" w:rsidRDefault="00531FBD" w:rsidP="00BF2D1F">
            <w:pPr>
              <w:pStyle w:val="AddressText"/>
              <w:jc w:val="left"/>
              <w:rPr>
                <w:rFonts w:ascii="Calibri" w:hAnsi="Calibri"/>
                <w:color w:val="auto"/>
                <w:sz w:val="24"/>
                <w:szCs w:val="24"/>
              </w:rPr>
            </w:pPr>
            <w:r w:rsidRPr="00BF2D1F">
              <w:rPr>
                <w:rFonts w:ascii="Calibri" w:hAnsi="Calibri"/>
                <w:color w:val="auto"/>
                <w:sz w:val="24"/>
                <w:szCs w:val="24"/>
              </w:rPr>
              <w:t xml:space="preserve">E-mail: </w:t>
            </w:r>
            <w:r w:rsidR="00415C14" w:rsidRPr="00BF2D1F">
              <w:rPr>
                <w:rFonts w:ascii="Calibri" w:hAnsi="Calibri"/>
                <w:color w:val="auto"/>
                <w:sz w:val="24"/>
                <w:szCs w:val="24"/>
              </w:rPr>
              <w:t xml:space="preserve">     </w:t>
            </w:r>
            <w:r w:rsidR="004A58D4">
              <w:rPr>
                <w:rFonts w:ascii="Calibri" w:hAnsi="Calibri"/>
                <w:color w:val="auto"/>
                <w:sz w:val="24"/>
                <w:szCs w:val="24"/>
              </w:rPr>
              <w:t>Vinciad</w:t>
            </w:r>
            <w:r w:rsidR="00E4379E">
              <w:rPr>
                <w:rFonts w:ascii="Calibri" w:hAnsi="Calibri"/>
                <w:color w:val="auto"/>
                <w:sz w:val="24"/>
                <w:szCs w:val="24"/>
              </w:rPr>
              <w:t>@gmail.com</w:t>
            </w:r>
          </w:p>
          <w:p w:rsidR="00531FBD" w:rsidRPr="00E4379E" w:rsidRDefault="00E4379E" w:rsidP="00BF2D1F">
            <w:pPr>
              <w:pStyle w:val="AddressText"/>
              <w:jc w:val="left"/>
              <w:rPr>
                <w:rFonts w:asciiTheme="minorHAnsi" w:hAnsiTheme="minorHAnsi" w:cstheme="minorHAnsi"/>
                <w:color w:val="auto"/>
                <w:lang w:val="de-LI"/>
              </w:rPr>
            </w:pPr>
            <w:r w:rsidRPr="00E4379E">
              <w:rPr>
                <w:rFonts w:asciiTheme="minorHAnsi" w:hAnsiTheme="minorHAnsi" w:cstheme="minorHAnsi"/>
                <w:color w:val="auto"/>
                <w:sz w:val="22"/>
              </w:rPr>
              <w:t>I am interested in a job because I ha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ve completed my G.C.E. Advanced </w:t>
            </w:r>
            <w:r w:rsidRPr="00E4379E">
              <w:rPr>
                <w:rFonts w:asciiTheme="minorHAnsi" w:hAnsiTheme="minorHAnsi" w:cstheme="minorHAnsi"/>
                <w:color w:val="auto"/>
                <w:sz w:val="22"/>
              </w:rPr>
              <w:t>Level examination, and I wish to acquire work experience</w:t>
            </w:r>
          </w:p>
        </w:tc>
        <w:tc>
          <w:tcPr>
            <w:tcW w:w="3016" w:type="dxa"/>
            <w:tcBorders>
              <w:top w:val="single" w:sz="6" w:space="0" w:color="9FB8CD"/>
              <w:left w:val="nil"/>
              <w:bottom w:val="single" w:sz="6" w:space="0" w:color="9FB8CD"/>
              <w:right w:val="single" w:sz="6" w:space="0" w:color="9FB8CD"/>
            </w:tcBorders>
            <w:tcMar>
              <w:top w:w="360" w:type="dxa"/>
              <w:left w:w="360" w:type="dxa"/>
              <w:right w:w="360" w:type="dxa"/>
            </w:tcMar>
          </w:tcPr>
          <w:p w:rsidR="00531FBD" w:rsidRPr="00BF2D1F" w:rsidRDefault="00531FBD" w:rsidP="00BF2D1F">
            <w:pPr>
              <w:spacing w:after="0" w:line="240" w:lineRule="auto"/>
              <w:rPr>
                <w:lang w:val="de-LI"/>
              </w:rPr>
            </w:pPr>
          </w:p>
        </w:tc>
      </w:tr>
    </w:tbl>
    <w:p w:rsidR="005262F0" w:rsidRDefault="005262F0">
      <w:pPr>
        <w:pStyle w:val="NoSpacing"/>
      </w:pPr>
    </w:p>
    <w:tbl>
      <w:tblPr>
        <w:tblW w:w="4935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  <w:gridCol w:w="10448"/>
      </w:tblGrid>
      <w:tr w:rsidR="005262F0" w:rsidRPr="00BF2D1F" w:rsidTr="00830CA3">
        <w:trPr>
          <w:trHeight w:val="9204"/>
          <w:jc w:val="center"/>
        </w:trPr>
        <w:tc>
          <w:tcPr>
            <w:tcW w:w="360" w:type="dxa"/>
            <w:shd w:val="clear" w:color="auto" w:fill="AAB0C7"/>
          </w:tcPr>
          <w:p w:rsidR="005262F0" w:rsidRPr="00BF2D1F" w:rsidRDefault="005262F0" w:rsidP="00BF2D1F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5D7178" w:rsidRPr="00417B58" w:rsidRDefault="00C77F4A" w:rsidP="00417B58">
            <w:pPr>
              <w:pStyle w:val="Section"/>
              <w:rPr>
                <w:color w:val="808080"/>
                <w:u w:val="single"/>
              </w:rPr>
            </w:pPr>
            <w:r w:rsidRPr="00417B58">
              <w:rPr>
                <w:color w:val="808080"/>
                <w:u w:val="single"/>
              </w:rPr>
              <w:t>PERSONAL PROFILE</w:t>
            </w:r>
          </w:p>
          <w:p w:rsidR="00E4379E" w:rsidRDefault="000D7CB5" w:rsidP="00E4379E">
            <w:r>
              <w:rPr>
                <w:rFonts w:ascii="Calibri" w:hAnsi="Calibri"/>
                <w:color w:val="auto"/>
                <w:sz w:val="22"/>
                <w:szCs w:val="22"/>
              </w:rPr>
              <w:t>A highly motivated hardworking p</w:t>
            </w:r>
            <w:r w:rsidR="00681811" w:rsidRPr="001146C6">
              <w:rPr>
                <w:rFonts w:ascii="Calibri" w:hAnsi="Calibri"/>
                <w:color w:val="auto"/>
                <w:sz w:val="22"/>
                <w:szCs w:val="22"/>
              </w:rPr>
              <w:t xml:space="preserve">rofessional, I am competent and highly skillful, with an outgoing personality and excellent communication skills, </w:t>
            </w:r>
            <w:r w:rsidR="00E4379E" w:rsidRPr="001146C6">
              <w:rPr>
                <w:rFonts w:ascii="Calibri" w:hAnsi="Calibri"/>
                <w:color w:val="auto"/>
                <w:sz w:val="22"/>
                <w:szCs w:val="22"/>
              </w:rPr>
              <w:t>which</w:t>
            </w:r>
            <w:r w:rsidR="00681811" w:rsidRPr="001146C6">
              <w:rPr>
                <w:rFonts w:ascii="Calibri" w:hAnsi="Calibri"/>
                <w:color w:val="auto"/>
                <w:sz w:val="22"/>
                <w:szCs w:val="22"/>
              </w:rPr>
              <w:t xml:space="preserve"> enjoys meeting challenges and meeting them through, while remaining confident </w:t>
            </w:r>
            <w:r w:rsidR="001146C6" w:rsidRPr="001146C6">
              <w:rPr>
                <w:rFonts w:ascii="Calibri" w:hAnsi="Calibri"/>
                <w:color w:val="auto"/>
                <w:sz w:val="22"/>
                <w:szCs w:val="22"/>
              </w:rPr>
              <w:t>and good honored under pressure</w:t>
            </w:r>
            <w:r w:rsidR="00681811" w:rsidRPr="001146C6">
              <w:rPr>
                <w:rFonts w:ascii="Calibri" w:hAnsi="Calibri"/>
                <w:color w:val="auto"/>
                <w:sz w:val="22"/>
                <w:szCs w:val="22"/>
              </w:rPr>
              <w:t>.</w:t>
            </w:r>
            <w:r w:rsidR="00E4379E">
              <w:t xml:space="preserve"> </w:t>
            </w:r>
          </w:p>
          <w:p w:rsidR="00C77F4A" w:rsidRPr="001146C6" w:rsidRDefault="00C77F4A" w:rsidP="00BF2D1F">
            <w:pPr>
              <w:pStyle w:val="SubsectionText"/>
              <w:spacing w:line="240" w:lineRule="auto"/>
              <w:rPr>
                <w:color w:val="auto"/>
                <w:sz w:val="22"/>
                <w:szCs w:val="22"/>
              </w:rPr>
            </w:pPr>
          </w:p>
          <w:p w:rsidR="007F7324" w:rsidRPr="00EF2919" w:rsidRDefault="007F7324" w:rsidP="00EF2919">
            <w:pPr>
              <w:rPr>
                <w:rFonts w:ascii="Bookman Old Style" w:hAnsi="Bookman Old Style"/>
                <w:b/>
                <w:color w:val="262626" w:themeColor="text1" w:themeTint="D9"/>
                <w:sz w:val="24"/>
                <w:szCs w:val="24"/>
                <w:u w:val="single"/>
              </w:rPr>
            </w:pPr>
            <w:r w:rsidRPr="00EF2919">
              <w:rPr>
                <w:rFonts w:ascii="Bookman Old Style" w:hAnsi="Bookman Old Style"/>
                <w:b/>
                <w:color w:val="262626" w:themeColor="text1" w:themeTint="D9"/>
                <w:sz w:val="24"/>
                <w:szCs w:val="24"/>
                <w:u w:val="single"/>
              </w:rPr>
              <w:t>EXTRA OTHER QUALIFICATIONS</w:t>
            </w:r>
          </w:p>
          <w:p w:rsidR="00E4379E" w:rsidRPr="00E4379E" w:rsidRDefault="00FF2F53" w:rsidP="00E4379E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Completed </w:t>
            </w:r>
            <w:r w:rsidRPr="00E4379E">
              <w:rPr>
                <w:rFonts w:asciiTheme="minorHAnsi" w:hAnsiTheme="minorHAnsi" w:cstheme="minorHAnsi"/>
                <w:sz w:val="22"/>
              </w:rPr>
              <w:t>Diploma</w:t>
            </w:r>
            <w:r w:rsidR="00E4379E" w:rsidRPr="00E4379E">
              <w:rPr>
                <w:rFonts w:asciiTheme="minorHAnsi" w:hAnsiTheme="minorHAnsi" w:cstheme="minorHAnsi"/>
                <w:sz w:val="22"/>
              </w:rPr>
              <w:t xml:space="preserve"> in Computing. (IDM Affiliated University College </w:t>
            </w:r>
            <w:proofErr w:type="spellStart"/>
            <w:r w:rsidR="00E4379E" w:rsidRPr="00E4379E">
              <w:rPr>
                <w:rFonts w:asciiTheme="minorHAnsi" w:hAnsiTheme="minorHAnsi" w:cstheme="minorHAnsi"/>
                <w:sz w:val="22"/>
              </w:rPr>
              <w:t>Nuwara-Eliya</w:t>
            </w:r>
            <w:proofErr w:type="spellEnd"/>
            <w:r w:rsidR="00E4379E" w:rsidRPr="00E4379E">
              <w:rPr>
                <w:rFonts w:asciiTheme="minorHAnsi" w:hAnsiTheme="minorHAnsi" w:cstheme="minorHAnsi"/>
                <w:sz w:val="22"/>
              </w:rPr>
              <w:t>)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29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Organizations and Behavior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29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Computer Platforms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29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End User Applications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29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Personal Skills Development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29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English for Academic Purpose – Level 1</w:t>
            </w:r>
          </w:p>
          <w:p w:rsidR="007C6F50" w:rsidRDefault="007C6F50" w:rsidP="007C6F50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Completed </w:t>
            </w:r>
            <w:r w:rsidRPr="00E4379E">
              <w:rPr>
                <w:rFonts w:asciiTheme="minorHAnsi" w:hAnsiTheme="minorHAnsi" w:cstheme="minorHAnsi"/>
                <w:sz w:val="22"/>
              </w:rPr>
              <w:t>International</w:t>
            </w:r>
            <w:r w:rsidR="00E4379E" w:rsidRPr="00E4379E">
              <w:rPr>
                <w:rFonts w:asciiTheme="minorHAnsi" w:hAnsiTheme="minorHAnsi" w:cstheme="minorHAnsi"/>
                <w:sz w:val="22"/>
              </w:rPr>
              <w:t xml:space="preserve"> Diploma in Computing </w:t>
            </w:r>
            <w:r>
              <w:rPr>
                <w:rFonts w:asciiTheme="minorHAnsi" w:hAnsiTheme="minorHAnsi" w:cstheme="minorHAnsi"/>
                <w:sz w:val="22"/>
              </w:rPr>
              <w:t xml:space="preserve">(Waiting for results) </w:t>
            </w:r>
            <w:r w:rsidR="00E4379E" w:rsidRPr="00E4379E">
              <w:rPr>
                <w:rFonts w:asciiTheme="minorHAnsi" w:hAnsiTheme="minorHAnsi" w:cstheme="minorHAnsi"/>
                <w:sz w:val="22"/>
              </w:rPr>
              <w:t>– NCC UK (1</w:t>
            </w:r>
            <w:r w:rsidR="00E4379E" w:rsidRPr="00E4379E">
              <w:rPr>
                <w:rFonts w:asciiTheme="minorHAnsi" w:hAnsiTheme="minorHAnsi" w:cstheme="minorHAnsi"/>
                <w:sz w:val="22"/>
                <w:vertAlign w:val="superscript"/>
              </w:rPr>
              <w:t>st</w:t>
            </w:r>
            <w:r w:rsidR="00FF2F53">
              <w:rPr>
                <w:rFonts w:asciiTheme="minorHAnsi" w:hAnsiTheme="minorHAnsi" w:cstheme="minorHAnsi"/>
                <w:sz w:val="22"/>
              </w:rPr>
              <w:t xml:space="preserve"> year</w:t>
            </w:r>
            <w:r>
              <w:rPr>
                <w:rFonts w:asciiTheme="minorHAnsi" w:hAnsiTheme="minorHAnsi" w:cstheme="minorHAnsi"/>
                <w:sz w:val="22"/>
              </w:rPr>
              <w:t xml:space="preserve">) </w:t>
            </w:r>
          </w:p>
          <w:p w:rsidR="007C6F50" w:rsidRDefault="007C6F50" w:rsidP="007C6F5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Computer Networks</w:t>
            </w:r>
          </w:p>
          <w:p w:rsidR="007C6F50" w:rsidRDefault="007C6F50" w:rsidP="007C6F5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Computer Systems</w:t>
            </w:r>
          </w:p>
          <w:p w:rsidR="007C6F50" w:rsidRDefault="007C6F50" w:rsidP="007C6F5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Designing and Developing Websites</w:t>
            </w:r>
          </w:p>
          <w:p w:rsidR="007C6F50" w:rsidRDefault="007C6F50" w:rsidP="007C6F5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Skills for Computing</w:t>
            </w:r>
          </w:p>
          <w:p w:rsidR="007C6F50" w:rsidRDefault="007C6F50" w:rsidP="007C6F5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Databases using SQL</w:t>
            </w:r>
          </w:p>
          <w:p w:rsidR="007C6F50" w:rsidRDefault="007C6F50" w:rsidP="007C6F5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Office Automation</w:t>
            </w:r>
          </w:p>
          <w:p w:rsidR="007C6F50" w:rsidRDefault="007C6F50" w:rsidP="007C6F5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Object Oriented programs using Java</w:t>
            </w:r>
          </w:p>
          <w:p w:rsidR="007C6F50" w:rsidRDefault="007C6F50" w:rsidP="007C6F5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Software Development Techniques.</w:t>
            </w:r>
          </w:p>
          <w:p w:rsidR="007C6F50" w:rsidRDefault="007C6F50" w:rsidP="007C6F50">
            <w:pPr>
              <w:pStyle w:val="ListParagraph"/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</w:p>
          <w:p w:rsidR="007C6F50" w:rsidRPr="007C6F50" w:rsidRDefault="007C6F50" w:rsidP="007C6F50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Worked</w:t>
            </w:r>
            <w:r w:rsidR="003B5E7D" w:rsidRPr="00FF2F53">
              <w:rPr>
                <w:rFonts w:asciiTheme="minorHAnsi" w:hAnsiTheme="minorHAnsi" w:cstheme="minorHAnsi"/>
                <w:sz w:val="22"/>
              </w:rPr>
              <w:t xml:space="preserve"> as a Student Administrator in Lifeway Educations Services (PVT) LTD. (known as IDM Nations Campus </w:t>
            </w:r>
            <w:proofErr w:type="spellStart"/>
            <w:r w:rsidR="003B5E7D" w:rsidRPr="00FF2F53">
              <w:rPr>
                <w:rFonts w:asciiTheme="minorHAnsi" w:hAnsiTheme="minorHAnsi" w:cstheme="minorHAnsi"/>
                <w:sz w:val="22"/>
              </w:rPr>
              <w:t>Nuwara-Eliya</w:t>
            </w:r>
            <w:proofErr w:type="spellEnd"/>
            <w:r w:rsidR="003B5E7D" w:rsidRPr="00FF2F53">
              <w:rPr>
                <w:rFonts w:asciiTheme="minorHAnsi" w:hAnsiTheme="minorHAnsi" w:cstheme="minorHAnsi"/>
                <w:sz w:val="22"/>
              </w:rPr>
              <w:t>).</w:t>
            </w:r>
          </w:p>
          <w:p w:rsidR="003B5E7D" w:rsidRPr="00E4379E" w:rsidRDefault="003B5E7D" w:rsidP="003B5E7D">
            <w:pPr>
              <w:pStyle w:val="ListParagraph"/>
              <w:spacing w:after="160" w:line="259" w:lineRule="auto"/>
              <w:ind w:left="360"/>
              <w:rPr>
                <w:rFonts w:asciiTheme="minorHAnsi" w:hAnsiTheme="minorHAnsi" w:cstheme="minorHAnsi"/>
                <w:sz w:val="22"/>
              </w:rPr>
            </w:pPr>
          </w:p>
          <w:p w:rsidR="007F7324" w:rsidRPr="00E4379E" w:rsidRDefault="007F7324" w:rsidP="00E4379E">
            <w:pPr>
              <w:rPr>
                <w:rFonts w:ascii="Calibri" w:hAnsi="Calibri" w:cs="Arial"/>
                <w:sz w:val="24"/>
                <w:szCs w:val="24"/>
                <w:u w:val="thick"/>
              </w:rPr>
            </w:pPr>
          </w:p>
          <w:p w:rsidR="00CC049C" w:rsidRDefault="00CC049C" w:rsidP="00417B58">
            <w:pPr>
              <w:pStyle w:val="Section"/>
              <w:rPr>
                <w:color w:val="808080"/>
                <w:u w:val="single"/>
              </w:rPr>
            </w:pPr>
          </w:p>
          <w:p w:rsidR="00831C54" w:rsidRDefault="00831C54" w:rsidP="00365E71">
            <w:pPr>
              <w:pStyle w:val="Section"/>
              <w:rPr>
                <w:color w:val="808080"/>
                <w:u w:val="single"/>
              </w:rPr>
            </w:pPr>
          </w:p>
          <w:p w:rsidR="00831C54" w:rsidRDefault="00831C54" w:rsidP="00365E71">
            <w:pPr>
              <w:pStyle w:val="Section"/>
              <w:rPr>
                <w:color w:val="808080"/>
                <w:u w:val="single"/>
              </w:rPr>
            </w:pPr>
          </w:p>
          <w:p w:rsidR="00831C54" w:rsidRDefault="00831C54" w:rsidP="00365E71">
            <w:pPr>
              <w:pStyle w:val="Section"/>
              <w:rPr>
                <w:color w:val="808080"/>
                <w:u w:val="single"/>
              </w:rPr>
            </w:pPr>
          </w:p>
          <w:p w:rsidR="00831C54" w:rsidRDefault="00831C54" w:rsidP="00365E71">
            <w:pPr>
              <w:pStyle w:val="Section"/>
              <w:rPr>
                <w:color w:val="808080"/>
                <w:u w:val="single"/>
              </w:rPr>
            </w:pPr>
          </w:p>
          <w:p w:rsidR="00365E71" w:rsidRPr="00417B58" w:rsidRDefault="00365E71" w:rsidP="00365E71">
            <w:pPr>
              <w:pStyle w:val="Section"/>
              <w:rPr>
                <w:color w:val="808080"/>
                <w:u w:val="single"/>
              </w:rPr>
            </w:pPr>
            <w:r w:rsidRPr="00417B58">
              <w:rPr>
                <w:color w:val="808080"/>
                <w:u w:val="single"/>
              </w:rPr>
              <w:lastRenderedPageBreak/>
              <w:t>ACADEMIC QUALIFICATIONS</w:t>
            </w:r>
          </w:p>
          <w:p w:rsidR="00830CA3" w:rsidRDefault="00365E71" w:rsidP="00365E71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SCHOOL ATTENDED :</w:t>
            </w:r>
          </w:p>
          <w:p w:rsidR="00830CA3" w:rsidRDefault="00830CA3" w:rsidP="00365E71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830CA3" w:rsidRDefault="00830CA3" w:rsidP="00365E71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830CA3" w:rsidRDefault="00830CA3" w:rsidP="00365E71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b/>
                <w:sz w:val="22"/>
                <w:szCs w:val="22"/>
              </w:rPr>
            </w:pPr>
          </w:p>
          <w:tbl>
            <w:tblPr>
              <w:tblStyle w:val="TableGrid"/>
              <w:tblW w:w="9718" w:type="dxa"/>
              <w:tblLook w:val="04A0" w:firstRow="1" w:lastRow="0" w:firstColumn="1" w:lastColumn="0" w:noHBand="0" w:noVBand="1"/>
            </w:tblPr>
            <w:tblGrid>
              <w:gridCol w:w="6874"/>
              <w:gridCol w:w="2844"/>
            </w:tblGrid>
            <w:tr w:rsidR="00830CA3" w:rsidTr="00830CA3">
              <w:trPr>
                <w:trHeight w:val="677"/>
              </w:trPr>
              <w:tc>
                <w:tcPr>
                  <w:tcW w:w="6874" w:type="dxa"/>
                </w:tcPr>
                <w:p w:rsidR="00830CA3" w:rsidRPr="00830CA3" w:rsidRDefault="00830CA3" w:rsidP="00830CA3">
                  <w:pPr>
                    <w:pStyle w:val="ListParagraph"/>
                    <w:spacing w:after="0" w:line="240" w:lineRule="auto"/>
                    <w:jc w:val="center"/>
                    <w:rPr>
                      <w:rFonts w:ascii="Cambria" w:hAnsi="Cambria" w:cs="Calibri"/>
                      <w:b/>
                      <w:sz w:val="24"/>
                      <w:szCs w:val="24"/>
                    </w:rPr>
                  </w:pPr>
                  <w:r w:rsidRPr="00830CA3">
                    <w:rPr>
                      <w:rFonts w:ascii="Cambria" w:hAnsi="Cambria" w:cs="Calibri"/>
                      <w:b/>
                      <w:sz w:val="24"/>
                      <w:szCs w:val="24"/>
                    </w:rPr>
                    <w:t>School Attended</w:t>
                  </w:r>
                </w:p>
              </w:tc>
              <w:tc>
                <w:tcPr>
                  <w:tcW w:w="2844" w:type="dxa"/>
                </w:tcPr>
                <w:p w:rsidR="00830CA3" w:rsidRDefault="00830CA3" w:rsidP="00830CA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Years</w:t>
                  </w:r>
                </w:p>
              </w:tc>
            </w:tr>
            <w:tr w:rsidR="00830CA3" w:rsidTr="00830CA3">
              <w:trPr>
                <w:trHeight w:val="677"/>
              </w:trPr>
              <w:tc>
                <w:tcPr>
                  <w:tcW w:w="6874" w:type="dxa"/>
                </w:tcPr>
                <w:p w:rsidR="00830CA3" w:rsidRPr="00830CA3" w:rsidRDefault="00E4379E" w:rsidP="00830CA3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t xml:space="preserve">CP/N/ St. Patrick’s College </w:t>
                  </w:r>
                  <w:proofErr w:type="spellStart"/>
                  <w:r>
                    <w:t>Talawakelle</w:t>
                  </w:r>
                  <w:proofErr w:type="spellEnd"/>
                </w:p>
              </w:tc>
              <w:tc>
                <w:tcPr>
                  <w:tcW w:w="2844" w:type="dxa"/>
                </w:tcPr>
                <w:p w:rsidR="00830CA3" w:rsidRPr="00830CA3" w:rsidRDefault="00E4379E" w:rsidP="00830CA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2000 to 2010</w:t>
                  </w:r>
                </w:p>
              </w:tc>
            </w:tr>
            <w:tr w:rsidR="00830CA3" w:rsidTr="00830CA3">
              <w:trPr>
                <w:trHeight w:val="637"/>
              </w:trPr>
              <w:tc>
                <w:tcPr>
                  <w:tcW w:w="6874" w:type="dxa"/>
                </w:tcPr>
                <w:p w:rsidR="00830CA3" w:rsidRPr="00830CA3" w:rsidRDefault="00E4379E" w:rsidP="00E4379E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CP/N/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Kotaga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T.M.V</w:t>
                  </w:r>
                  <w:r w:rsidR="004A58D4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4A58D4">
                    <w:rPr>
                      <w:rFonts w:ascii="Calibri" w:hAnsi="Calibri" w:cs="Calibri"/>
                      <w:sz w:val="22"/>
                      <w:szCs w:val="22"/>
                    </w:rPr>
                    <w:t>Kotagala</w:t>
                  </w:r>
                  <w:proofErr w:type="spellEnd"/>
                </w:p>
              </w:tc>
              <w:tc>
                <w:tcPr>
                  <w:tcW w:w="2844" w:type="dxa"/>
                </w:tcPr>
                <w:p w:rsidR="00830CA3" w:rsidRPr="00830CA3" w:rsidRDefault="00E4379E" w:rsidP="00830CA3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2011 to 2013</w:t>
                  </w:r>
                </w:p>
              </w:tc>
            </w:tr>
          </w:tbl>
          <w:p w:rsidR="00365E71" w:rsidRDefault="00365E71" w:rsidP="00365E71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b/>
                <w:sz w:val="22"/>
                <w:szCs w:val="22"/>
              </w:rPr>
            </w:pPr>
          </w:p>
          <w:tbl>
            <w:tblPr>
              <w:tblpPr w:leftFromText="180" w:rightFromText="180" w:vertAnchor="text" w:horzAnchor="page" w:tblpX="1269" w:tblpY="-238"/>
              <w:tblOverlap w:val="never"/>
              <w:tblW w:w="5657" w:type="dxa"/>
              <w:tblLook w:val="04A0" w:firstRow="1" w:lastRow="0" w:firstColumn="1" w:lastColumn="0" w:noHBand="0" w:noVBand="1"/>
            </w:tblPr>
            <w:tblGrid>
              <w:gridCol w:w="5188"/>
              <w:gridCol w:w="233"/>
              <w:gridCol w:w="236"/>
            </w:tblGrid>
            <w:tr w:rsidR="008C5DBD" w:rsidRPr="00BF2D1F" w:rsidTr="0076034B">
              <w:trPr>
                <w:trHeight w:val="209"/>
              </w:trPr>
              <w:tc>
                <w:tcPr>
                  <w:tcW w:w="5188" w:type="dxa"/>
                </w:tcPr>
                <w:p w:rsidR="008C5DBD" w:rsidRPr="00BF2D1F" w:rsidRDefault="008C5DBD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:rsidR="008C5DBD" w:rsidRPr="00BF2D1F" w:rsidRDefault="008C5DBD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6" w:type="dxa"/>
                </w:tcPr>
                <w:p w:rsidR="008C5DBD" w:rsidRPr="00BF2D1F" w:rsidRDefault="008C5DBD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8C5DBD" w:rsidRPr="00BF2D1F" w:rsidTr="0076034B">
              <w:trPr>
                <w:trHeight w:val="209"/>
              </w:trPr>
              <w:tc>
                <w:tcPr>
                  <w:tcW w:w="5188" w:type="dxa"/>
                </w:tcPr>
                <w:p w:rsidR="00E4379E" w:rsidRDefault="00E4379E" w:rsidP="00830CA3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  <w:p w:rsidR="00E4379E" w:rsidRDefault="00E4379E" w:rsidP="00830CA3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  <w:p w:rsidR="008C5DBD" w:rsidRPr="00830CA3" w:rsidRDefault="008C5DBD" w:rsidP="00830CA3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830CA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GCE ORDINARY LEVEL [LOCALS</w:t>
                  </w:r>
                  <w:r w:rsidR="00075203" w:rsidRPr="00830CA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] YEAR</w:t>
                  </w:r>
                  <w:r w:rsidR="0007520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2010 (St. Patrick’s College, </w:t>
                  </w:r>
                  <w:proofErr w:type="spellStart"/>
                  <w:r w:rsidR="0007520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Talawakelle</w:t>
                  </w:r>
                  <w:proofErr w:type="spellEnd"/>
                  <w:r w:rsidR="0007520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.</w:t>
                  </w:r>
                  <w:r w:rsidRPr="00830CA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)</w:t>
                  </w:r>
                </w:p>
                <w:tbl>
                  <w:tblPr>
                    <w:tblpPr w:leftFromText="180" w:rightFromText="180" w:vertAnchor="text" w:horzAnchor="margin" w:tblpY="445"/>
                    <w:tblOverlap w:val="never"/>
                    <w:tblW w:w="4623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3091"/>
                    <w:gridCol w:w="1532"/>
                  </w:tblGrid>
                  <w:tr w:rsidR="008C5DBD" w:rsidRPr="00AF673A" w:rsidTr="00830CA3">
                    <w:trPr>
                      <w:trHeight w:val="487"/>
                    </w:trPr>
                    <w:tc>
                      <w:tcPr>
                        <w:tcW w:w="0" w:type="auto"/>
                      </w:tcPr>
                      <w:p w:rsidR="008C5DBD" w:rsidRPr="00AF673A" w:rsidRDefault="008C5DBD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mbria" w:hAnsi="Cambria" w:cs="Calibri"/>
                            <w:b/>
                            <w:sz w:val="24"/>
                            <w:szCs w:val="24"/>
                          </w:rPr>
                        </w:pPr>
                        <w:r w:rsidRPr="00AF673A">
                          <w:rPr>
                            <w:rFonts w:ascii="Cambria" w:hAnsi="Cambria" w:cs="Calibri"/>
                            <w:b/>
                            <w:sz w:val="24"/>
                            <w:szCs w:val="24"/>
                          </w:rPr>
                          <w:t>Subject</w:t>
                        </w:r>
                      </w:p>
                    </w:tc>
                    <w:tc>
                      <w:tcPr>
                        <w:tcW w:w="0" w:type="auto"/>
                      </w:tcPr>
                      <w:p w:rsidR="008C5DBD" w:rsidRPr="00AF673A" w:rsidRDefault="008C5DBD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mbria" w:hAnsi="Cambria" w:cs="Calibri"/>
                            <w:b/>
                            <w:sz w:val="24"/>
                            <w:szCs w:val="24"/>
                          </w:rPr>
                        </w:pPr>
                        <w:r w:rsidRPr="00AF673A">
                          <w:rPr>
                            <w:rFonts w:ascii="Cambria" w:hAnsi="Cambria" w:cs="Calibri"/>
                            <w:b/>
                            <w:sz w:val="24"/>
                            <w:szCs w:val="24"/>
                          </w:rPr>
                          <w:t>Grade</w:t>
                        </w:r>
                      </w:p>
                    </w:tc>
                  </w:tr>
                  <w:tr w:rsidR="008C5DBD" w:rsidRPr="00AF673A" w:rsidTr="00830CA3">
                    <w:trPr>
                      <w:trHeight w:val="487"/>
                    </w:trPr>
                    <w:tc>
                      <w:tcPr>
                        <w:tcW w:w="0" w:type="auto"/>
                      </w:tcPr>
                      <w:p w:rsidR="008C5DBD" w:rsidRPr="00AB5B7E" w:rsidRDefault="008C5DBD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English</w:t>
                        </w:r>
                      </w:p>
                    </w:tc>
                    <w:tc>
                      <w:tcPr>
                        <w:tcW w:w="0" w:type="auto"/>
                      </w:tcPr>
                      <w:p w:rsidR="008C5DBD" w:rsidRPr="00AF673A" w:rsidRDefault="00E4379E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  <w:tr w:rsidR="008C5DBD" w:rsidRPr="00AF673A" w:rsidTr="00830CA3">
                    <w:trPr>
                      <w:trHeight w:val="461"/>
                    </w:trPr>
                    <w:tc>
                      <w:tcPr>
                        <w:tcW w:w="0" w:type="auto"/>
                      </w:tcPr>
                      <w:p w:rsidR="008C5DBD" w:rsidRPr="00AF673A" w:rsidRDefault="008C5DBD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Mathematics</w:t>
                        </w:r>
                      </w:p>
                    </w:tc>
                    <w:tc>
                      <w:tcPr>
                        <w:tcW w:w="0" w:type="auto"/>
                      </w:tcPr>
                      <w:p w:rsidR="008C5DBD" w:rsidRPr="00AF673A" w:rsidRDefault="008C5DBD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B</w:t>
                        </w:r>
                      </w:p>
                    </w:tc>
                  </w:tr>
                  <w:tr w:rsidR="008C5DBD" w:rsidRPr="00AF673A" w:rsidTr="00830CA3">
                    <w:trPr>
                      <w:trHeight w:val="487"/>
                    </w:trPr>
                    <w:tc>
                      <w:tcPr>
                        <w:tcW w:w="0" w:type="auto"/>
                      </w:tcPr>
                      <w:p w:rsidR="008C5DBD" w:rsidRPr="00AF673A" w:rsidRDefault="008C5DBD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Science</w:t>
                        </w:r>
                      </w:p>
                    </w:tc>
                    <w:tc>
                      <w:tcPr>
                        <w:tcW w:w="0" w:type="auto"/>
                      </w:tcPr>
                      <w:p w:rsidR="008C5DBD" w:rsidRPr="00AF673A" w:rsidRDefault="00E4379E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C</w:t>
                        </w:r>
                      </w:p>
                    </w:tc>
                  </w:tr>
                  <w:tr w:rsidR="008C5DBD" w:rsidRPr="00AF673A" w:rsidTr="00830CA3">
                    <w:trPr>
                      <w:trHeight w:val="487"/>
                    </w:trPr>
                    <w:tc>
                      <w:tcPr>
                        <w:tcW w:w="0" w:type="auto"/>
                      </w:tcPr>
                      <w:p w:rsidR="008C5DBD" w:rsidRPr="00E4379E" w:rsidRDefault="00E4379E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</w:pPr>
                        <w:r w:rsidRPr="00E4379E">
                          <w:rPr>
                            <w:rFonts w:asciiTheme="minorHAnsi" w:hAnsiTheme="minorHAnsi" w:cstheme="minorHAnsi"/>
                            <w:b/>
                            <w:sz w:val="22"/>
                          </w:rPr>
                          <w:t>Catholicism</w:t>
                        </w:r>
                      </w:p>
                    </w:tc>
                    <w:tc>
                      <w:tcPr>
                        <w:tcW w:w="0" w:type="auto"/>
                      </w:tcPr>
                      <w:p w:rsidR="008C5DBD" w:rsidRPr="00E4379E" w:rsidRDefault="00E4379E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 w:rsidRPr="00E4379E"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B</w:t>
                        </w:r>
                      </w:p>
                    </w:tc>
                  </w:tr>
                  <w:tr w:rsidR="008C5DBD" w:rsidRPr="00AF673A" w:rsidTr="00830CA3">
                    <w:trPr>
                      <w:trHeight w:val="461"/>
                    </w:trPr>
                    <w:tc>
                      <w:tcPr>
                        <w:tcW w:w="0" w:type="auto"/>
                      </w:tcPr>
                      <w:p w:rsidR="008C5DBD" w:rsidRPr="00AF673A" w:rsidRDefault="008C5DBD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 xml:space="preserve">History </w:t>
                        </w:r>
                      </w:p>
                    </w:tc>
                    <w:tc>
                      <w:tcPr>
                        <w:tcW w:w="0" w:type="auto"/>
                      </w:tcPr>
                      <w:p w:rsidR="008C5DBD" w:rsidRPr="00AF673A" w:rsidRDefault="008C5DBD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</w:tr>
                  <w:tr w:rsidR="008C5DBD" w:rsidRPr="00AF673A" w:rsidTr="00830CA3">
                    <w:trPr>
                      <w:trHeight w:val="487"/>
                    </w:trPr>
                    <w:tc>
                      <w:tcPr>
                        <w:tcW w:w="0" w:type="auto"/>
                      </w:tcPr>
                      <w:p w:rsidR="008C5DBD" w:rsidRPr="00AF673A" w:rsidRDefault="00E4379E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Tamil Language</w:t>
                        </w:r>
                      </w:p>
                    </w:tc>
                    <w:tc>
                      <w:tcPr>
                        <w:tcW w:w="0" w:type="auto"/>
                      </w:tcPr>
                      <w:p w:rsidR="008C5DBD" w:rsidRPr="00AF673A" w:rsidRDefault="00E4379E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B</w:t>
                        </w:r>
                      </w:p>
                    </w:tc>
                  </w:tr>
                  <w:tr w:rsidR="008C5DBD" w:rsidRPr="00AF673A" w:rsidTr="00830CA3">
                    <w:trPr>
                      <w:trHeight w:val="487"/>
                    </w:trPr>
                    <w:tc>
                      <w:tcPr>
                        <w:tcW w:w="0" w:type="auto"/>
                      </w:tcPr>
                      <w:p w:rsidR="008C5DBD" w:rsidRPr="00AF673A" w:rsidRDefault="00E4379E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Home Economics</w:t>
                        </w:r>
                      </w:p>
                    </w:tc>
                    <w:tc>
                      <w:tcPr>
                        <w:tcW w:w="0" w:type="auto"/>
                      </w:tcPr>
                      <w:p w:rsidR="008C5DBD" w:rsidRPr="00AF673A" w:rsidRDefault="00E4379E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</w:tr>
                  <w:tr w:rsidR="008C5DBD" w:rsidRPr="00AF673A" w:rsidTr="00830CA3">
                    <w:trPr>
                      <w:trHeight w:val="481"/>
                    </w:trPr>
                    <w:tc>
                      <w:tcPr>
                        <w:tcW w:w="0" w:type="auto"/>
                        <w:tcBorders>
                          <w:bottom w:val="single" w:sz="4" w:space="0" w:color="auto"/>
                        </w:tcBorders>
                      </w:tcPr>
                      <w:p w:rsidR="008C5DBD" w:rsidRPr="00AF673A" w:rsidRDefault="00E4379E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Art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uto"/>
                        </w:tcBorders>
                      </w:tcPr>
                      <w:p w:rsidR="008C5DBD" w:rsidRPr="00AF673A" w:rsidRDefault="008C5DBD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</w:tr>
                  <w:tr w:rsidR="008C5DBD" w:rsidRPr="00AF673A" w:rsidTr="00830CA3">
                    <w:trPr>
                      <w:trHeight w:val="500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</w:tcBorders>
                      </w:tcPr>
                      <w:p w:rsidR="008C5DBD" w:rsidRPr="00AF673A" w:rsidRDefault="00E4379E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Sinhala</w:t>
                        </w:r>
                        <w:r w:rsidR="008C5DBD"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 xml:space="preserve"> Literary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</w:tcBorders>
                      </w:tcPr>
                      <w:p w:rsidR="008C5DBD" w:rsidRPr="00AF673A" w:rsidRDefault="00E4379E" w:rsidP="008C5DBD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2"/>
                            <w:szCs w:val="22"/>
                          </w:rPr>
                          <w:t>S</w:t>
                        </w:r>
                      </w:p>
                    </w:tc>
                  </w:tr>
                </w:tbl>
                <w:p w:rsidR="008C5DBD" w:rsidRDefault="008C5DBD" w:rsidP="008C5DBD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525CF4" w:rsidRDefault="00525CF4" w:rsidP="008C5DBD">
                  <w:pPr>
                    <w:rPr>
                      <w:rFonts w:ascii="Calibri" w:hAnsi="Calibri"/>
                      <w:sz w:val="32"/>
                      <w:szCs w:val="22"/>
                    </w:rPr>
                  </w:pPr>
                </w:p>
                <w:p w:rsidR="00525CF4" w:rsidRDefault="00525CF4" w:rsidP="008C5DBD">
                  <w:pPr>
                    <w:rPr>
                      <w:rFonts w:ascii="Calibri" w:hAnsi="Calibri"/>
                      <w:sz w:val="32"/>
                      <w:szCs w:val="22"/>
                    </w:rPr>
                  </w:pPr>
                </w:p>
                <w:p w:rsidR="0076034B" w:rsidRPr="0076034B" w:rsidRDefault="0076034B" w:rsidP="008C5DBD">
                  <w:pPr>
                    <w:rPr>
                      <w:rFonts w:ascii="Calibri" w:hAnsi="Calibri"/>
                      <w:sz w:val="28"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:rsidR="008C5DBD" w:rsidRPr="00BF2D1F" w:rsidRDefault="008C5DBD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6" w:type="dxa"/>
                </w:tcPr>
                <w:p w:rsidR="008C5DBD" w:rsidRDefault="008C5DBD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76034B" w:rsidRPr="00BF2D1F" w:rsidRDefault="0076034B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525CF4" w:rsidRPr="00BF2D1F" w:rsidTr="0076034B">
              <w:trPr>
                <w:trHeight w:val="209"/>
              </w:trPr>
              <w:tc>
                <w:tcPr>
                  <w:tcW w:w="5188" w:type="dxa"/>
                </w:tcPr>
                <w:p w:rsidR="00525CF4" w:rsidRDefault="00525CF4" w:rsidP="00830CA3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:rsidR="00525CF4" w:rsidRPr="00BF2D1F" w:rsidRDefault="00525CF4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6" w:type="dxa"/>
                </w:tcPr>
                <w:p w:rsidR="00525CF4" w:rsidRDefault="00525CF4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54231D" w:rsidRPr="00BF2D1F" w:rsidTr="0076034B">
              <w:trPr>
                <w:trHeight w:val="209"/>
              </w:trPr>
              <w:tc>
                <w:tcPr>
                  <w:tcW w:w="5188" w:type="dxa"/>
                </w:tcPr>
                <w:p w:rsidR="0054231D" w:rsidRDefault="0054231D" w:rsidP="00830CA3">
                  <w:pPr>
                    <w:spacing w:after="0" w:line="240" w:lineRule="auto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33" w:type="dxa"/>
                </w:tcPr>
                <w:p w:rsidR="0054231D" w:rsidRPr="00BF2D1F" w:rsidRDefault="0054231D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6" w:type="dxa"/>
                </w:tcPr>
                <w:p w:rsidR="0054231D" w:rsidRDefault="0054231D" w:rsidP="008C5DBD">
                  <w:pPr>
                    <w:spacing w:after="0" w:line="240" w:lineRule="auto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365E71" w:rsidRDefault="00525CF4" w:rsidP="00525CF4">
            <w:pPr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color w:val="808080"/>
                <w:sz w:val="28"/>
                <w:u w:val="single"/>
              </w:rPr>
              <w:t>LANGUAGE</w:t>
            </w:r>
            <w:r w:rsidRPr="0076034B">
              <w:rPr>
                <w:color w:val="808080"/>
                <w:sz w:val="28"/>
                <w:u w:val="single"/>
              </w:rPr>
              <w:t>PROFICIENCY</w:t>
            </w:r>
          </w:p>
          <w:p w:rsidR="007F7324" w:rsidRDefault="007F7324" w:rsidP="007F7324"/>
          <w:p w:rsidR="007F7324" w:rsidRDefault="007F7324" w:rsidP="007F7324"/>
          <w:tbl>
            <w:tblPr>
              <w:tblpPr w:leftFromText="180" w:rightFromText="180" w:vertAnchor="text" w:horzAnchor="margin" w:tblpY="-486"/>
              <w:tblOverlap w:val="never"/>
              <w:tblW w:w="96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55"/>
              <w:gridCol w:w="2419"/>
              <w:gridCol w:w="2419"/>
              <w:gridCol w:w="2420"/>
            </w:tblGrid>
            <w:tr w:rsidR="00525CF4" w:rsidTr="00525CF4">
              <w:trPr>
                <w:trHeight w:val="639"/>
              </w:trPr>
              <w:tc>
                <w:tcPr>
                  <w:tcW w:w="2355" w:type="dxa"/>
                  <w:shd w:val="clear" w:color="auto" w:fill="D9D9D9"/>
                  <w:vAlign w:val="center"/>
                </w:tcPr>
                <w:p w:rsidR="00525CF4" w:rsidRPr="004847CF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b/>
                    </w:rPr>
                  </w:pPr>
                  <w:r w:rsidRPr="004847CF">
                    <w:rPr>
                      <w:b/>
                    </w:rPr>
                    <w:t xml:space="preserve">Language </w:t>
                  </w:r>
                </w:p>
              </w:tc>
              <w:tc>
                <w:tcPr>
                  <w:tcW w:w="2419" w:type="dxa"/>
                  <w:shd w:val="clear" w:color="auto" w:fill="D9D9D9"/>
                  <w:vAlign w:val="center"/>
                </w:tcPr>
                <w:p w:rsidR="00525CF4" w:rsidRPr="004847CF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b/>
                    </w:rPr>
                  </w:pPr>
                  <w:r w:rsidRPr="004847CF">
                    <w:rPr>
                      <w:b/>
                    </w:rPr>
                    <w:t xml:space="preserve">Reading </w:t>
                  </w:r>
                </w:p>
              </w:tc>
              <w:tc>
                <w:tcPr>
                  <w:tcW w:w="2419" w:type="dxa"/>
                  <w:shd w:val="clear" w:color="auto" w:fill="D9D9D9"/>
                  <w:vAlign w:val="center"/>
                </w:tcPr>
                <w:p w:rsidR="00525CF4" w:rsidRPr="004847CF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b/>
                    </w:rPr>
                  </w:pPr>
                  <w:r w:rsidRPr="004847CF">
                    <w:rPr>
                      <w:b/>
                    </w:rPr>
                    <w:t xml:space="preserve">Writing </w:t>
                  </w:r>
                </w:p>
              </w:tc>
              <w:tc>
                <w:tcPr>
                  <w:tcW w:w="2420" w:type="dxa"/>
                  <w:shd w:val="clear" w:color="auto" w:fill="D9D9D9"/>
                  <w:vAlign w:val="center"/>
                </w:tcPr>
                <w:p w:rsidR="00525CF4" w:rsidRPr="004847CF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b/>
                    </w:rPr>
                  </w:pPr>
                  <w:r w:rsidRPr="004847CF">
                    <w:rPr>
                      <w:b/>
                    </w:rPr>
                    <w:t>Speaking</w:t>
                  </w:r>
                </w:p>
              </w:tc>
            </w:tr>
            <w:tr w:rsidR="00525CF4" w:rsidTr="00525CF4">
              <w:trPr>
                <w:trHeight w:val="584"/>
              </w:trPr>
              <w:tc>
                <w:tcPr>
                  <w:tcW w:w="2355" w:type="dxa"/>
                  <w:shd w:val="clear" w:color="auto" w:fill="D9D9D9"/>
                  <w:vAlign w:val="center"/>
                </w:tcPr>
                <w:p w:rsidR="00525CF4" w:rsidRPr="00CC049C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sz w:val="22"/>
                      <w:szCs w:val="22"/>
                    </w:rPr>
                  </w:pPr>
                  <w:r w:rsidRPr="00CC049C">
                    <w:rPr>
                      <w:sz w:val="22"/>
                      <w:szCs w:val="22"/>
                    </w:rPr>
                    <w:t>Sinhala</w:t>
                  </w:r>
                </w:p>
              </w:tc>
              <w:tc>
                <w:tcPr>
                  <w:tcW w:w="2419" w:type="dxa"/>
                  <w:vAlign w:val="center"/>
                </w:tcPr>
                <w:p w:rsidR="00525CF4" w:rsidRPr="00CC049C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b/>
                    </w:rPr>
                  </w:pPr>
                  <w:r w:rsidRPr="00CC049C">
                    <w:rPr>
                      <w:b/>
                    </w:rPr>
                    <w:t>EXCELLENT</w:t>
                  </w:r>
                </w:p>
              </w:tc>
              <w:tc>
                <w:tcPr>
                  <w:tcW w:w="2419" w:type="dxa"/>
                  <w:vAlign w:val="center"/>
                </w:tcPr>
                <w:p w:rsidR="00525CF4" w:rsidRPr="00CC049C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b/>
                    </w:rPr>
                  </w:pPr>
                  <w:r w:rsidRPr="00CC049C">
                    <w:rPr>
                      <w:b/>
                    </w:rPr>
                    <w:t>EXCELLENT</w:t>
                  </w:r>
                </w:p>
              </w:tc>
              <w:tc>
                <w:tcPr>
                  <w:tcW w:w="2420" w:type="dxa"/>
                  <w:vAlign w:val="center"/>
                </w:tcPr>
                <w:p w:rsidR="00525CF4" w:rsidRPr="00CC049C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GOOD</w:t>
                  </w:r>
                </w:p>
              </w:tc>
            </w:tr>
            <w:tr w:rsidR="00525CF4" w:rsidTr="00525CF4">
              <w:trPr>
                <w:trHeight w:val="584"/>
              </w:trPr>
              <w:tc>
                <w:tcPr>
                  <w:tcW w:w="2355" w:type="dxa"/>
                  <w:shd w:val="clear" w:color="auto" w:fill="D9D9D9"/>
                  <w:vAlign w:val="center"/>
                </w:tcPr>
                <w:p w:rsidR="00525CF4" w:rsidRPr="00CC049C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sz w:val="22"/>
                      <w:szCs w:val="22"/>
                    </w:rPr>
                  </w:pPr>
                  <w:r w:rsidRPr="00CC049C">
                    <w:rPr>
                      <w:sz w:val="22"/>
                      <w:szCs w:val="22"/>
                    </w:rPr>
                    <w:t>English</w:t>
                  </w:r>
                </w:p>
              </w:tc>
              <w:tc>
                <w:tcPr>
                  <w:tcW w:w="2419" w:type="dxa"/>
                  <w:vAlign w:val="center"/>
                </w:tcPr>
                <w:p w:rsidR="00525CF4" w:rsidRPr="00CC049C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b/>
                    </w:rPr>
                  </w:pPr>
                  <w:r w:rsidRPr="00CC049C">
                    <w:rPr>
                      <w:b/>
                    </w:rPr>
                    <w:t>EXCELLENT</w:t>
                  </w:r>
                </w:p>
              </w:tc>
              <w:tc>
                <w:tcPr>
                  <w:tcW w:w="2419" w:type="dxa"/>
                  <w:vAlign w:val="center"/>
                </w:tcPr>
                <w:p w:rsidR="00525CF4" w:rsidRPr="00CC049C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b/>
                    </w:rPr>
                  </w:pPr>
                  <w:r w:rsidRPr="00CC049C">
                    <w:rPr>
                      <w:b/>
                    </w:rPr>
                    <w:t>EXCELLENT</w:t>
                  </w:r>
                </w:p>
              </w:tc>
              <w:tc>
                <w:tcPr>
                  <w:tcW w:w="2420" w:type="dxa"/>
                  <w:vAlign w:val="center"/>
                </w:tcPr>
                <w:p w:rsidR="00525CF4" w:rsidRPr="00CC049C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b/>
                    </w:rPr>
                  </w:pPr>
                  <w:r w:rsidRPr="00CC049C">
                    <w:rPr>
                      <w:b/>
                    </w:rPr>
                    <w:t>EXCELLENT</w:t>
                  </w:r>
                </w:p>
              </w:tc>
            </w:tr>
            <w:tr w:rsidR="00525CF4" w:rsidTr="00525CF4">
              <w:trPr>
                <w:trHeight w:val="584"/>
              </w:trPr>
              <w:tc>
                <w:tcPr>
                  <w:tcW w:w="2355" w:type="dxa"/>
                  <w:shd w:val="clear" w:color="auto" w:fill="D9D9D9"/>
                  <w:vAlign w:val="center"/>
                </w:tcPr>
                <w:p w:rsidR="00525CF4" w:rsidRPr="00CC049C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sz w:val="22"/>
                      <w:szCs w:val="22"/>
                    </w:rPr>
                  </w:pPr>
                  <w:r w:rsidRPr="00CC049C">
                    <w:rPr>
                      <w:sz w:val="22"/>
                      <w:szCs w:val="22"/>
                    </w:rPr>
                    <w:t>Tamil</w:t>
                  </w:r>
                </w:p>
              </w:tc>
              <w:tc>
                <w:tcPr>
                  <w:tcW w:w="2419" w:type="dxa"/>
                  <w:vAlign w:val="center"/>
                </w:tcPr>
                <w:p w:rsidR="00525CF4" w:rsidRPr="00CC049C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b/>
                    </w:rPr>
                  </w:pPr>
                  <w:r w:rsidRPr="00CC049C">
                    <w:rPr>
                      <w:b/>
                    </w:rPr>
                    <w:t>EXCELLENT</w:t>
                  </w:r>
                </w:p>
              </w:tc>
              <w:tc>
                <w:tcPr>
                  <w:tcW w:w="2419" w:type="dxa"/>
                  <w:vAlign w:val="center"/>
                </w:tcPr>
                <w:p w:rsidR="00525CF4" w:rsidRPr="00CC049C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b/>
                    </w:rPr>
                  </w:pPr>
                  <w:r w:rsidRPr="00CC049C">
                    <w:rPr>
                      <w:b/>
                    </w:rPr>
                    <w:t>EXCELLENT</w:t>
                  </w:r>
                </w:p>
              </w:tc>
              <w:tc>
                <w:tcPr>
                  <w:tcW w:w="2420" w:type="dxa"/>
                  <w:vAlign w:val="center"/>
                </w:tcPr>
                <w:p w:rsidR="00525CF4" w:rsidRPr="00CC049C" w:rsidRDefault="00525CF4" w:rsidP="00525CF4">
                  <w:pPr>
                    <w:tabs>
                      <w:tab w:val="left" w:pos="2880"/>
                      <w:tab w:val="left" w:pos="3178"/>
                    </w:tabs>
                    <w:rPr>
                      <w:b/>
                    </w:rPr>
                  </w:pPr>
                  <w:r w:rsidRPr="00CC049C">
                    <w:rPr>
                      <w:b/>
                    </w:rPr>
                    <w:t>EXCELLENT</w:t>
                  </w:r>
                </w:p>
              </w:tc>
            </w:tr>
          </w:tbl>
          <w:p w:rsidR="00525CF4" w:rsidRDefault="00525CF4" w:rsidP="0076034B">
            <w:pPr>
              <w:rPr>
                <w:rFonts w:ascii="Cambria" w:hAnsi="Cambria"/>
                <w:sz w:val="24"/>
                <w:szCs w:val="24"/>
                <w:u w:val="thick"/>
              </w:rPr>
            </w:pPr>
          </w:p>
          <w:p w:rsidR="00525CF4" w:rsidRDefault="00525CF4" w:rsidP="0076034B">
            <w:pPr>
              <w:rPr>
                <w:rFonts w:ascii="Cambria" w:hAnsi="Cambria"/>
                <w:sz w:val="24"/>
                <w:szCs w:val="24"/>
                <w:u w:val="thick"/>
              </w:rPr>
            </w:pPr>
          </w:p>
          <w:p w:rsidR="00F03D78" w:rsidRPr="00F03D78" w:rsidRDefault="00F03D78" w:rsidP="0076034B">
            <w:pPr>
              <w:rPr>
                <w:rFonts w:ascii="Cambria" w:hAnsi="Cambria"/>
                <w:sz w:val="24"/>
                <w:szCs w:val="24"/>
                <w:u w:val="thick"/>
              </w:rPr>
            </w:pPr>
            <w:r w:rsidRPr="00F03D78">
              <w:rPr>
                <w:rFonts w:ascii="Cambria" w:hAnsi="Cambria"/>
                <w:sz w:val="24"/>
                <w:szCs w:val="24"/>
                <w:u w:val="thick"/>
              </w:rPr>
              <w:t>EXTRA CURRICULAR ACTIVITIES</w:t>
            </w:r>
          </w:p>
          <w:p w:rsidR="00E4379E" w:rsidRPr="0076034B" w:rsidRDefault="00E4379E" w:rsidP="007603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6034B">
              <w:rPr>
                <w:rFonts w:asciiTheme="minorHAnsi" w:hAnsiTheme="minorHAnsi" w:cstheme="minorHAnsi"/>
                <w:b/>
                <w:bCs/>
                <w:sz w:val="22"/>
              </w:rPr>
              <w:t>Certificates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CIMA Spell Master Competition (2012)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School Annual Prize Giving (2001, 2004 – 2010)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Annual English Day Competitions (Divisional, Zonal and Provincial Levels)</w:t>
            </w:r>
          </w:p>
          <w:p w:rsidR="00E4379E" w:rsidRPr="0076034B" w:rsidRDefault="00E4379E" w:rsidP="007603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76034B">
              <w:rPr>
                <w:rFonts w:asciiTheme="minorHAnsi" w:hAnsiTheme="minorHAnsi" w:cstheme="minorHAnsi"/>
                <w:sz w:val="22"/>
              </w:rPr>
              <w:t>Recitation (2003, 2004)</w:t>
            </w:r>
          </w:p>
          <w:p w:rsidR="00E4379E" w:rsidRPr="0076034B" w:rsidRDefault="00E4379E" w:rsidP="007603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76034B">
              <w:rPr>
                <w:rFonts w:asciiTheme="minorHAnsi" w:hAnsiTheme="minorHAnsi" w:cstheme="minorHAnsi"/>
                <w:sz w:val="22"/>
              </w:rPr>
              <w:t>Creative Writing (2005 – 2010)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 xml:space="preserve">Plantations Schools English Proficiency </w:t>
            </w:r>
            <w:proofErr w:type="spellStart"/>
            <w:r w:rsidRPr="00E4379E">
              <w:rPr>
                <w:rFonts w:asciiTheme="minorHAnsi" w:hAnsiTheme="minorHAnsi" w:cstheme="minorHAnsi"/>
                <w:sz w:val="22"/>
              </w:rPr>
              <w:t>Programme</w:t>
            </w:r>
            <w:proofErr w:type="spellEnd"/>
            <w:r w:rsidRPr="00E4379E">
              <w:rPr>
                <w:rFonts w:asciiTheme="minorHAnsi" w:hAnsiTheme="minorHAnsi" w:cstheme="minorHAnsi"/>
                <w:sz w:val="22"/>
              </w:rPr>
              <w:t xml:space="preserve"> Competitions (2010,2011)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E4379E">
              <w:rPr>
                <w:rFonts w:asciiTheme="minorHAnsi" w:hAnsiTheme="minorHAnsi" w:cstheme="minorHAnsi"/>
                <w:sz w:val="22"/>
              </w:rPr>
              <w:t>Dhaham</w:t>
            </w:r>
            <w:proofErr w:type="spellEnd"/>
            <w:r w:rsidRPr="00E4379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4379E">
              <w:rPr>
                <w:rFonts w:asciiTheme="minorHAnsi" w:hAnsiTheme="minorHAnsi" w:cstheme="minorHAnsi"/>
                <w:sz w:val="22"/>
              </w:rPr>
              <w:t>Dhanenuma</w:t>
            </w:r>
            <w:proofErr w:type="spellEnd"/>
            <w:r w:rsidRPr="00E4379E">
              <w:rPr>
                <w:rFonts w:asciiTheme="minorHAnsi" w:hAnsiTheme="minorHAnsi" w:cstheme="minorHAnsi"/>
                <w:sz w:val="22"/>
              </w:rPr>
              <w:t xml:space="preserve"> Religion Quiz Competition (2004)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Annual Tamil Day Competitions (2003, 2006, 2008)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Grade 5 Scholarships 2004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Annual School Mathematics Day (2009,2010)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Inter School Mathematics Quiz Competitions (2008)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United Nations Organizations Creative writing Competition (2010)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Highlands College PPA Mathematics Competition (2010)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Highlands College PPA Biology Competitions (2012,2013)</w:t>
            </w:r>
          </w:p>
          <w:p w:rsidR="00E4379E" w:rsidRPr="00E4379E" w:rsidRDefault="00E4379E" w:rsidP="00E4379E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E4379E">
              <w:rPr>
                <w:rFonts w:asciiTheme="minorHAnsi" w:hAnsiTheme="minorHAnsi" w:cstheme="minorHAnsi"/>
                <w:sz w:val="22"/>
              </w:rPr>
              <w:t>Christmas Carols Competitions (2012)</w:t>
            </w:r>
          </w:p>
          <w:p w:rsidR="00E4379E" w:rsidRPr="0076034B" w:rsidRDefault="00E4379E" w:rsidP="007603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76034B">
              <w:rPr>
                <w:rFonts w:asciiTheme="minorHAnsi" w:hAnsiTheme="minorHAnsi" w:cstheme="minorHAnsi"/>
                <w:sz w:val="22"/>
              </w:rPr>
              <w:t>I was a Prefect in St. Patrick’s College in 2009 and the Senior Prefect in 2010</w:t>
            </w:r>
          </w:p>
          <w:p w:rsidR="00E4379E" w:rsidRPr="0076034B" w:rsidRDefault="00E4379E" w:rsidP="007603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76034B">
              <w:rPr>
                <w:rFonts w:asciiTheme="minorHAnsi" w:hAnsiTheme="minorHAnsi" w:cstheme="minorHAnsi"/>
                <w:sz w:val="22"/>
              </w:rPr>
              <w:t>I was the President of the English and Sinhala Literary Associations</w:t>
            </w:r>
          </w:p>
          <w:p w:rsidR="00E4379E" w:rsidRPr="0076034B" w:rsidRDefault="00E4379E" w:rsidP="007603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76034B">
              <w:rPr>
                <w:rFonts w:asciiTheme="minorHAnsi" w:hAnsiTheme="minorHAnsi" w:cstheme="minorHAnsi"/>
                <w:sz w:val="22"/>
              </w:rPr>
              <w:t>Secretary of Science Association</w:t>
            </w:r>
          </w:p>
          <w:p w:rsidR="00E4379E" w:rsidRPr="0076034B" w:rsidRDefault="00E4379E" w:rsidP="0076034B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inorHAnsi" w:hAnsiTheme="minorHAnsi" w:cstheme="minorHAnsi"/>
                <w:sz w:val="22"/>
              </w:rPr>
            </w:pPr>
            <w:r w:rsidRPr="0076034B">
              <w:rPr>
                <w:rFonts w:asciiTheme="minorHAnsi" w:hAnsiTheme="minorHAnsi" w:cstheme="minorHAnsi"/>
                <w:sz w:val="22"/>
              </w:rPr>
              <w:t xml:space="preserve">Treasurer of the Mathematics union </w:t>
            </w:r>
          </w:p>
          <w:p w:rsidR="00EF2919" w:rsidRDefault="00EF2919" w:rsidP="00417B58">
            <w:pPr>
              <w:pStyle w:val="Section"/>
              <w:rPr>
                <w:rFonts w:ascii="Gill Sans MT" w:hAnsi="Gill Sans MT"/>
                <w:color w:val="000000"/>
                <w:sz w:val="22"/>
                <w:szCs w:val="22"/>
              </w:rPr>
            </w:pPr>
          </w:p>
          <w:p w:rsidR="004A58D4" w:rsidRPr="004A58D4" w:rsidRDefault="004A58D4" w:rsidP="004A58D4"/>
          <w:p w:rsidR="007A3ABA" w:rsidRPr="00417B58" w:rsidRDefault="007A3ABA" w:rsidP="00417B58">
            <w:pPr>
              <w:pStyle w:val="Section"/>
              <w:rPr>
                <w:color w:val="808080"/>
                <w:u w:val="single"/>
              </w:rPr>
            </w:pPr>
            <w:r w:rsidRPr="00417B58">
              <w:rPr>
                <w:color w:val="808080"/>
                <w:u w:val="single"/>
              </w:rPr>
              <w:lastRenderedPageBreak/>
              <w:t>PERSONAL DETAILS</w:t>
            </w:r>
          </w:p>
          <w:p w:rsidR="007A3ABA" w:rsidRPr="00BF2D1F" w:rsidRDefault="007A3ABA" w:rsidP="00BF2D1F">
            <w:pPr>
              <w:pStyle w:val="PersonalName"/>
              <w:jc w:val="left"/>
              <w:rPr>
                <w:rFonts w:ascii="Gill Sans MT" w:hAnsi="Gill Sans MT"/>
                <w:b/>
                <w:color w:val="auto"/>
                <w:sz w:val="18"/>
                <w:szCs w:val="20"/>
              </w:rPr>
            </w:pPr>
          </w:p>
          <w:tbl>
            <w:tblPr>
              <w:tblW w:w="0" w:type="auto"/>
              <w:tblInd w:w="968" w:type="dxa"/>
              <w:tblLook w:val="0000" w:firstRow="0" w:lastRow="0" w:firstColumn="0" w:lastColumn="0" w:noHBand="0" w:noVBand="0"/>
            </w:tblPr>
            <w:tblGrid>
              <w:gridCol w:w="2584"/>
              <w:gridCol w:w="266"/>
              <w:gridCol w:w="3086"/>
            </w:tblGrid>
            <w:tr w:rsidR="007A3ABA" w:rsidRPr="00BF2D1F" w:rsidTr="00830CA3">
              <w:trPr>
                <w:trHeight w:val="337"/>
              </w:trPr>
              <w:tc>
                <w:tcPr>
                  <w:tcW w:w="2584" w:type="dxa"/>
                </w:tcPr>
                <w:p w:rsidR="007A3ABA" w:rsidRPr="00BF2D1F" w:rsidRDefault="007A3ABA" w:rsidP="0013502B">
                  <w:pPr>
                    <w:pStyle w:val="NoSpacing"/>
                    <w:numPr>
                      <w:ilvl w:val="0"/>
                      <w:numId w:val="11"/>
                    </w:numPr>
                    <w:rPr>
                      <w:b/>
                      <w:i/>
                      <w:sz w:val="18"/>
                    </w:rPr>
                  </w:pPr>
                  <w:r w:rsidRPr="00BF2D1F">
                    <w:rPr>
                      <w:b/>
                      <w:i/>
                      <w:sz w:val="18"/>
                    </w:rPr>
                    <w:t xml:space="preserve">Name in Full </w:t>
                  </w:r>
                </w:p>
              </w:tc>
              <w:tc>
                <w:tcPr>
                  <w:tcW w:w="266" w:type="dxa"/>
                </w:tcPr>
                <w:p w:rsidR="007A3ABA" w:rsidRPr="00BF2D1F" w:rsidRDefault="007A3ABA" w:rsidP="007A3ABA">
                  <w:pPr>
                    <w:pStyle w:val="NoSpacing"/>
                    <w:rPr>
                      <w:i/>
                      <w:sz w:val="18"/>
                    </w:rPr>
                  </w:pPr>
                  <w:r w:rsidRPr="00BF2D1F">
                    <w:rPr>
                      <w:rFonts w:eastAsia="Times New Roman"/>
                      <w:i/>
                      <w:color w:val="auto"/>
                      <w:sz w:val="18"/>
                      <w:lang w:eastAsia="en-US"/>
                    </w:rPr>
                    <w:t>:</w:t>
                  </w:r>
                </w:p>
              </w:tc>
              <w:tc>
                <w:tcPr>
                  <w:tcW w:w="3086" w:type="dxa"/>
                </w:tcPr>
                <w:p w:rsidR="007A3ABA" w:rsidRPr="00E4379E" w:rsidRDefault="00E4379E" w:rsidP="00E4379E">
                  <w:r>
                    <w:t xml:space="preserve">Vincent </w:t>
                  </w:r>
                  <w:proofErr w:type="spellStart"/>
                  <w:r>
                    <w:t>Jebapalan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Vincia</w:t>
                  </w:r>
                  <w:proofErr w:type="spellEnd"/>
                  <w:r w:rsidR="0076034B">
                    <w:t xml:space="preserve"> </w:t>
                  </w:r>
                  <w:proofErr w:type="spellStart"/>
                  <w:r>
                    <w:t>Divyadharshini</w:t>
                  </w:r>
                  <w:proofErr w:type="spellEnd"/>
                </w:p>
              </w:tc>
            </w:tr>
            <w:tr w:rsidR="007A3ABA" w:rsidRPr="00BF2D1F" w:rsidTr="00830CA3">
              <w:trPr>
                <w:trHeight w:val="348"/>
              </w:trPr>
              <w:tc>
                <w:tcPr>
                  <w:tcW w:w="2584" w:type="dxa"/>
                </w:tcPr>
                <w:p w:rsidR="007A3ABA" w:rsidRPr="00BF2D1F" w:rsidRDefault="007A3ABA" w:rsidP="0013502B">
                  <w:pPr>
                    <w:pStyle w:val="NoSpacing"/>
                    <w:numPr>
                      <w:ilvl w:val="0"/>
                      <w:numId w:val="11"/>
                    </w:numPr>
                    <w:rPr>
                      <w:b/>
                      <w:i/>
                      <w:sz w:val="18"/>
                    </w:rPr>
                  </w:pPr>
                  <w:r w:rsidRPr="00BF2D1F">
                    <w:rPr>
                      <w:b/>
                      <w:i/>
                      <w:sz w:val="18"/>
                    </w:rPr>
                    <w:t>Name with Initials</w:t>
                  </w:r>
                </w:p>
              </w:tc>
              <w:tc>
                <w:tcPr>
                  <w:tcW w:w="266" w:type="dxa"/>
                </w:tcPr>
                <w:p w:rsidR="007A3ABA" w:rsidRPr="00BF2D1F" w:rsidRDefault="007A3ABA" w:rsidP="007A3ABA">
                  <w:pPr>
                    <w:pStyle w:val="NoSpacing"/>
                    <w:rPr>
                      <w:i/>
                      <w:sz w:val="18"/>
                    </w:rPr>
                  </w:pPr>
                  <w:r w:rsidRPr="00BF2D1F">
                    <w:rPr>
                      <w:rFonts w:eastAsia="Times New Roman"/>
                      <w:i/>
                      <w:color w:val="auto"/>
                      <w:sz w:val="18"/>
                      <w:lang w:eastAsia="en-US"/>
                    </w:rPr>
                    <w:t>:</w:t>
                  </w:r>
                </w:p>
              </w:tc>
              <w:tc>
                <w:tcPr>
                  <w:tcW w:w="3086" w:type="dxa"/>
                </w:tcPr>
                <w:p w:rsidR="007A3ABA" w:rsidRPr="00AB5B7E" w:rsidRDefault="0076034B" w:rsidP="007A3ABA">
                  <w:pPr>
                    <w:pStyle w:val="NoSpacing"/>
                    <w:rPr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Cs/>
                      <w:sz w:val="18"/>
                      <w:szCs w:val="18"/>
                    </w:rPr>
                    <w:t>V.J.Vincia</w:t>
                  </w:r>
                  <w:proofErr w:type="spellEnd"/>
                  <w:r>
                    <w:rPr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18"/>
                      <w:szCs w:val="18"/>
                    </w:rPr>
                    <w:t>Divyadharshini</w:t>
                  </w:r>
                  <w:proofErr w:type="spellEnd"/>
                </w:p>
              </w:tc>
            </w:tr>
            <w:tr w:rsidR="007A3ABA" w:rsidRPr="00BF2D1F" w:rsidTr="00830CA3">
              <w:trPr>
                <w:trHeight w:val="391"/>
              </w:trPr>
              <w:tc>
                <w:tcPr>
                  <w:tcW w:w="2584" w:type="dxa"/>
                </w:tcPr>
                <w:p w:rsidR="007A3ABA" w:rsidRPr="00BF2D1F" w:rsidRDefault="007A3ABA" w:rsidP="0013502B">
                  <w:pPr>
                    <w:pStyle w:val="NoSpacing"/>
                    <w:numPr>
                      <w:ilvl w:val="0"/>
                      <w:numId w:val="11"/>
                    </w:numPr>
                    <w:rPr>
                      <w:b/>
                      <w:i/>
                      <w:sz w:val="18"/>
                    </w:rPr>
                  </w:pPr>
                  <w:r w:rsidRPr="00BF2D1F">
                    <w:rPr>
                      <w:b/>
                      <w:i/>
                      <w:sz w:val="18"/>
                    </w:rPr>
                    <w:t>Date of Birth</w:t>
                  </w:r>
                </w:p>
              </w:tc>
              <w:tc>
                <w:tcPr>
                  <w:tcW w:w="266" w:type="dxa"/>
                </w:tcPr>
                <w:p w:rsidR="007A3ABA" w:rsidRPr="00BF2D1F" w:rsidRDefault="007A3ABA" w:rsidP="007A3ABA">
                  <w:pPr>
                    <w:pStyle w:val="NoSpacing"/>
                    <w:rPr>
                      <w:i/>
                      <w:sz w:val="18"/>
                    </w:rPr>
                  </w:pPr>
                  <w:r w:rsidRPr="00BF2D1F">
                    <w:rPr>
                      <w:rFonts w:eastAsia="Times New Roman"/>
                      <w:i/>
                      <w:color w:val="auto"/>
                      <w:sz w:val="18"/>
                      <w:lang w:eastAsia="en-US"/>
                    </w:rPr>
                    <w:t>:</w:t>
                  </w:r>
                </w:p>
              </w:tc>
              <w:tc>
                <w:tcPr>
                  <w:tcW w:w="3086" w:type="dxa"/>
                </w:tcPr>
                <w:p w:rsidR="007A3ABA" w:rsidRPr="00BF2D1F" w:rsidRDefault="0076034B" w:rsidP="007A3ABA">
                  <w:pPr>
                    <w:pStyle w:val="NoSpacing"/>
                    <w:rPr>
                      <w:iCs/>
                      <w:sz w:val="18"/>
                    </w:rPr>
                  </w:pPr>
                  <w:r>
                    <w:rPr>
                      <w:iCs/>
                      <w:sz w:val="18"/>
                    </w:rPr>
                    <w:t>27</w:t>
                  </w:r>
                  <w:r w:rsidRPr="0076034B">
                    <w:rPr>
                      <w:iCs/>
                      <w:sz w:val="18"/>
                      <w:vertAlign w:val="superscript"/>
                    </w:rPr>
                    <w:t>th</w:t>
                  </w:r>
                  <w:r>
                    <w:rPr>
                      <w:iCs/>
                      <w:sz w:val="18"/>
                    </w:rPr>
                    <w:t xml:space="preserve"> of January 1995</w:t>
                  </w:r>
                  <w:r w:rsidR="00754B2B">
                    <w:rPr>
                      <w:iCs/>
                      <w:sz w:val="18"/>
                    </w:rPr>
                    <w:t xml:space="preserve"> </w:t>
                  </w:r>
                </w:p>
              </w:tc>
            </w:tr>
            <w:tr w:rsidR="007A3ABA" w:rsidRPr="00BF2D1F" w:rsidTr="00830CA3">
              <w:trPr>
                <w:trHeight w:val="391"/>
              </w:trPr>
              <w:tc>
                <w:tcPr>
                  <w:tcW w:w="2584" w:type="dxa"/>
                </w:tcPr>
                <w:p w:rsidR="007A3ABA" w:rsidRPr="00BF2D1F" w:rsidRDefault="007A3ABA" w:rsidP="0013502B">
                  <w:pPr>
                    <w:pStyle w:val="NoSpacing"/>
                    <w:numPr>
                      <w:ilvl w:val="0"/>
                      <w:numId w:val="11"/>
                    </w:numPr>
                    <w:rPr>
                      <w:b/>
                      <w:i/>
                      <w:sz w:val="18"/>
                    </w:rPr>
                  </w:pPr>
                  <w:r w:rsidRPr="00BF2D1F">
                    <w:rPr>
                      <w:b/>
                      <w:i/>
                      <w:sz w:val="18"/>
                    </w:rPr>
                    <w:t>Nationality</w:t>
                  </w:r>
                </w:p>
              </w:tc>
              <w:tc>
                <w:tcPr>
                  <w:tcW w:w="266" w:type="dxa"/>
                </w:tcPr>
                <w:p w:rsidR="007A3ABA" w:rsidRPr="00BF2D1F" w:rsidRDefault="007A3ABA" w:rsidP="007A3ABA">
                  <w:pPr>
                    <w:pStyle w:val="NoSpacing"/>
                    <w:rPr>
                      <w:i/>
                      <w:sz w:val="18"/>
                    </w:rPr>
                  </w:pPr>
                  <w:r w:rsidRPr="00BF2D1F">
                    <w:rPr>
                      <w:rFonts w:eastAsia="Times New Roman"/>
                      <w:i/>
                      <w:color w:val="auto"/>
                      <w:sz w:val="18"/>
                      <w:lang w:eastAsia="en-US"/>
                    </w:rPr>
                    <w:t>:</w:t>
                  </w:r>
                </w:p>
              </w:tc>
              <w:tc>
                <w:tcPr>
                  <w:tcW w:w="3086" w:type="dxa"/>
                </w:tcPr>
                <w:p w:rsidR="007A3ABA" w:rsidRPr="00BF2D1F" w:rsidRDefault="007A3ABA" w:rsidP="007A3ABA">
                  <w:pPr>
                    <w:pStyle w:val="NoSpacing"/>
                    <w:rPr>
                      <w:iCs/>
                      <w:sz w:val="18"/>
                    </w:rPr>
                  </w:pPr>
                  <w:r w:rsidRPr="00BF2D1F">
                    <w:rPr>
                      <w:iCs/>
                      <w:sz w:val="18"/>
                    </w:rPr>
                    <w:t>Sri Lankan</w:t>
                  </w:r>
                </w:p>
              </w:tc>
            </w:tr>
            <w:tr w:rsidR="007A3ABA" w:rsidRPr="00BF2D1F" w:rsidTr="00830CA3">
              <w:trPr>
                <w:trHeight w:val="304"/>
              </w:trPr>
              <w:tc>
                <w:tcPr>
                  <w:tcW w:w="2584" w:type="dxa"/>
                </w:tcPr>
                <w:p w:rsidR="007A3ABA" w:rsidRPr="00BF2D1F" w:rsidRDefault="007A3ABA" w:rsidP="0013502B">
                  <w:pPr>
                    <w:pStyle w:val="NoSpacing"/>
                    <w:numPr>
                      <w:ilvl w:val="0"/>
                      <w:numId w:val="11"/>
                    </w:numPr>
                    <w:rPr>
                      <w:b/>
                      <w:i/>
                      <w:sz w:val="18"/>
                    </w:rPr>
                  </w:pPr>
                  <w:r w:rsidRPr="00BF2D1F">
                    <w:rPr>
                      <w:b/>
                      <w:i/>
                      <w:sz w:val="18"/>
                    </w:rPr>
                    <w:t>Civil Status</w:t>
                  </w:r>
                </w:p>
              </w:tc>
              <w:tc>
                <w:tcPr>
                  <w:tcW w:w="266" w:type="dxa"/>
                </w:tcPr>
                <w:p w:rsidR="007A3ABA" w:rsidRPr="00BF2D1F" w:rsidRDefault="007A3ABA" w:rsidP="007A3ABA">
                  <w:pPr>
                    <w:pStyle w:val="NoSpacing"/>
                    <w:rPr>
                      <w:i/>
                      <w:sz w:val="18"/>
                    </w:rPr>
                  </w:pPr>
                  <w:r w:rsidRPr="00BF2D1F">
                    <w:rPr>
                      <w:rFonts w:eastAsia="Times New Roman"/>
                      <w:i/>
                      <w:color w:val="auto"/>
                      <w:sz w:val="18"/>
                      <w:lang w:eastAsia="en-US"/>
                    </w:rPr>
                    <w:t>:</w:t>
                  </w:r>
                </w:p>
              </w:tc>
              <w:tc>
                <w:tcPr>
                  <w:tcW w:w="3086" w:type="dxa"/>
                </w:tcPr>
                <w:p w:rsidR="007A3ABA" w:rsidRPr="00BF2D1F" w:rsidRDefault="007A3ABA" w:rsidP="007A3ABA">
                  <w:pPr>
                    <w:pStyle w:val="NoSpacing"/>
                    <w:rPr>
                      <w:iCs/>
                      <w:sz w:val="18"/>
                    </w:rPr>
                  </w:pPr>
                  <w:r w:rsidRPr="00BF2D1F">
                    <w:rPr>
                      <w:iCs/>
                      <w:sz w:val="18"/>
                    </w:rPr>
                    <w:t>Single</w:t>
                  </w:r>
                </w:p>
              </w:tc>
            </w:tr>
          </w:tbl>
          <w:p w:rsidR="007A3ABA" w:rsidRDefault="007A3ABA" w:rsidP="00BF2D1F">
            <w:pPr>
              <w:pStyle w:val="PersonalName"/>
              <w:jc w:val="left"/>
              <w:rPr>
                <w:rFonts w:ascii="Gill Sans MT" w:hAnsi="Gill Sans MT"/>
                <w:b/>
                <w:color w:val="7F7F7F"/>
                <w:sz w:val="18"/>
              </w:rPr>
            </w:pPr>
          </w:p>
          <w:p w:rsidR="00525CF4" w:rsidRDefault="00525CF4" w:rsidP="00BF2D1F">
            <w:pPr>
              <w:pStyle w:val="PersonalName"/>
              <w:jc w:val="left"/>
              <w:rPr>
                <w:rFonts w:ascii="Gill Sans MT" w:hAnsi="Gill Sans MT"/>
                <w:b/>
                <w:color w:val="7F7F7F"/>
                <w:sz w:val="18"/>
              </w:rPr>
            </w:pPr>
          </w:p>
          <w:p w:rsidR="00525CF4" w:rsidRDefault="00525CF4" w:rsidP="00BF2D1F">
            <w:pPr>
              <w:pStyle w:val="PersonalName"/>
              <w:jc w:val="left"/>
              <w:rPr>
                <w:rFonts w:ascii="Gill Sans MT" w:hAnsi="Gill Sans MT"/>
                <w:b/>
                <w:color w:val="7F7F7F"/>
                <w:sz w:val="18"/>
              </w:rPr>
            </w:pPr>
          </w:p>
          <w:p w:rsidR="00525CF4" w:rsidRDefault="00525CF4" w:rsidP="00BF2D1F">
            <w:pPr>
              <w:pStyle w:val="PersonalName"/>
              <w:jc w:val="left"/>
              <w:rPr>
                <w:rFonts w:ascii="Gill Sans MT" w:hAnsi="Gill Sans MT"/>
                <w:b/>
                <w:color w:val="7F7F7F"/>
                <w:sz w:val="18"/>
              </w:rPr>
            </w:pPr>
          </w:p>
          <w:p w:rsidR="00525CF4" w:rsidRDefault="00525CF4" w:rsidP="00BF2D1F">
            <w:pPr>
              <w:pStyle w:val="PersonalName"/>
              <w:jc w:val="left"/>
              <w:rPr>
                <w:rFonts w:ascii="Gill Sans MT" w:hAnsi="Gill Sans MT"/>
                <w:b/>
                <w:color w:val="7F7F7F"/>
                <w:sz w:val="18"/>
              </w:rPr>
            </w:pPr>
          </w:p>
          <w:p w:rsidR="00525CF4" w:rsidRDefault="00525CF4" w:rsidP="00BF2D1F">
            <w:pPr>
              <w:pStyle w:val="PersonalName"/>
              <w:jc w:val="left"/>
              <w:rPr>
                <w:rFonts w:ascii="Gill Sans MT" w:hAnsi="Gill Sans MT"/>
                <w:b/>
                <w:color w:val="7F7F7F"/>
                <w:sz w:val="18"/>
              </w:rPr>
            </w:pPr>
          </w:p>
          <w:p w:rsidR="00525CF4" w:rsidRPr="00BF2D1F" w:rsidRDefault="00525CF4" w:rsidP="00BF2D1F">
            <w:pPr>
              <w:pStyle w:val="PersonalName"/>
              <w:jc w:val="left"/>
              <w:rPr>
                <w:rFonts w:ascii="Gill Sans MT" w:hAnsi="Gill Sans MT"/>
                <w:b/>
                <w:color w:val="7F7F7F"/>
                <w:sz w:val="18"/>
              </w:rPr>
            </w:pPr>
          </w:p>
          <w:p w:rsidR="0097339D" w:rsidRPr="00BF2D1F" w:rsidRDefault="0097339D" w:rsidP="00BF2D1F">
            <w:pPr>
              <w:pStyle w:val="PersonalName"/>
              <w:jc w:val="left"/>
              <w:rPr>
                <w:rFonts w:ascii="Gill Sans MT" w:hAnsi="Gill Sans MT"/>
                <w:b/>
                <w:color w:val="auto"/>
                <w:sz w:val="18"/>
                <w:szCs w:val="20"/>
              </w:rPr>
            </w:pPr>
          </w:p>
          <w:p w:rsidR="007A3ABA" w:rsidRPr="00417B58" w:rsidRDefault="007A3ABA" w:rsidP="00417B58">
            <w:pPr>
              <w:pStyle w:val="Section"/>
              <w:rPr>
                <w:color w:val="808080"/>
                <w:u w:val="single"/>
              </w:rPr>
            </w:pPr>
            <w:r w:rsidRPr="00417B58">
              <w:rPr>
                <w:color w:val="808080"/>
                <w:u w:val="single"/>
              </w:rPr>
              <w:t>NON-RELATED REFEREES</w:t>
            </w:r>
          </w:p>
          <w:p w:rsidR="0097339D" w:rsidRPr="00BF2D1F" w:rsidRDefault="0097339D" w:rsidP="00BF2D1F">
            <w:pPr>
              <w:pStyle w:val="PersonalName"/>
              <w:jc w:val="left"/>
              <w:rPr>
                <w:rFonts w:ascii="Gill Sans MT" w:hAnsi="Gill Sans MT"/>
                <w:b/>
                <w:color w:val="auto"/>
                <w:sz w:val="18"/>
                <w:szCs w:val="20"/>
              </w:rPr>
            </w:pPr>
          </w:p>
          <w:p w:rsidR="0076034B" w:rsidRDefault="0076034B" w:rsidP="0076034B">
            <w:pPr>
              <w:spacing w:after="0"/>
            </w:pPr>
            <w:r>
              <w:t>Rev. Rector M. Leonard,</w:t>
            </w:r>
          </w:p>
          <w:p w:rsidR="0076034B" w:rsidRDefault="0076034B" w:rsidP="0076034B">
            <w:pPr>
              <w:spacing w:after="0"/>
            </w:pPr>
            <w:r>
              <w:t>Principal,</w:t>
            </w:r>
          </w:p>
          <w:p w:rsidR="0076034B" w:rsidRDefault="0076034B" w:rsidP="0076034B">
            <w:pPr>
              <w:spacing w:after="0"/>
            </w:pPr>
            <w:r>
              <w:t>St. Patrick’s College,</w:t>
            </w:r>
          </w:p>
          <w:p w:rsidR="0076034B" w:rsidRDefault="0076034B" w:rsidP="0076034B">
            <w:pPr>
              <w:spacing w:after="0"/>
            </w:pPr>
            <w:proofErr w:type="spellStart"/>
            <w:r>
              <w:t>Talawakelle</w:t>
            </w:r>
            <w:proofErr w:type="spellEnd"/>
            <w:r>
              <w:t>.</w:t>
            </w:r>
          </w:p>
          <w:p w:rsidR="0076034B" w:rsidRDefault="0076034B" w:rsidP="0076034B">
            <w:pPr>
              <w:spacing w:after="0"/>
            </w:pPr>
            <w:r>
              <w:t>(052 2258606)</w:t>
            </w:r>
          </w:p>
          <w:p w:rsidR="0076034B" w:rsidRDefault="0076034B" w:rsidP="0076034B"/>
          <w:p w:rsidR="0076034B" w:rsidRDefault="0076034B" w:rsidP="0076034B">
            <w:pPr>
              <w:spacing w:after="0"/>
            </w:pPr>
            <w:r>
              <w:t xml:space="preserve">Mr. </w:t>
            </w:r>
            <w:proofErr w:type="spellStart"/>
            <w:r>
              <w:t>Dhammika</w:t>
            </w:r>
            <w:proofErr w:type="spellEnd"/>
            <w:r>
              <w:t xml:space="preserve"> </w:t>
            </w:r>
            <w:proofErr w:type="spellStart"/>
            <w:r>
              <w:t>Thisara</w:t>
            </w:r>
            <w:proofErr w:type="spellEnd"/>
            <w:r>
              <w:t>,</w:t>
            </w:r>
          </w:p>
          <w:p w:rsidR="0076034B" w:rsidRDefault="0076034B" w:rsidP="0076034B">
            <w:pPr>
              <w:spacing w:after="0"/>
            </w:pPr>
            <w:r>
              <w:t>Managing Director,</w:t>
            </w:r>
          </w:p>
          <w:p w:rsidR="0076034B" w:rsidRDefault="0076034B" w:rsidP="0076034B">
            <w:pPr>
              <w:spacing w:after="0"/>
            </w:pPr>
            <w:r>
              <w:t>IDM Affiliated University College</w:t>
            </w:r>
          </w:p>
          <w:p w:rsidR="0076034B" w:rsidRDefault="0076034B" w:rsidP="0076034B">
            <w:pPr>
              <w:spacing w:after="0"/>
            </w:pPr>
            <w:proofErr w:type="spellStart"/>
            <w:r>
              <w:t>Nuwara</w:t>
            </w:r>
            <w:proofErr w:type="spellEnd"/>
            <w:r>
              <w:t xml:space="preserve"> – </w:t>
            </w:r>
            <w:proofErr w:type="spellStart"/>
            <w:r>
              <w:t>Eliya</w:t>
            </w:r>
            <w:proofErr w:type="spellEnd"/>
            <w:r>
              <w:t>.</w:t>
            </w:r>
          </w:p>
          <w:p w:rsidR="0076034B" w:rsidRDefault="0076034B" w:rsidP="0076034B">
            <w:pPr>
              <w:spacing w:after="0"/>
            </w:pPr>
            <w:r>
              <w:t>(052 2222915</w:t>
            </w:r>
            <w:r w:rsidR="003A5981">
              <w:t xml:space="preserve"> , 0718326545</w:t>
            </w:r>
            <w:r>
              <w:t>)</w:t>
            </w:r>
          </w:p>
          <w:p w:rsidR="00F03D78" w:rsidRPr="00704A55" w:rsidRDefault="00F03D78" w:rsidP="00F03D78">
            <w:pPr>
              <w:pStyle w:val="PersonalName"/>
              <w:ind w:left="360"/>
              <w:jc w:val="left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  <w:p w:rsidR="001F7345" w:rsidRDefault="001F7345" w:rsidP="000F7B47">
            <w:pPr>
              <w:pStyle w:val="PersonalName"/>
              <w:tabs>
                <w:tab w:val="left" w:pos="4270"/>
              </w:tabs>
              <w:ind w:left="450"/>
              <w:jc w:val="left"/>
              <w:rPr>
                <w:rFonts w:ascii="Gill Sans MT" w:hAnsi="Gill Sans MT"/>
                <w:color w:val="auto"/>
                <w:sz w:val="18"/>
              </w:rPr>
            </w:pPr>
            <w:r w:rsidRPr="00704A5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     </w:t>
            </w:r>
            <w:r w:rsidR="000F7B47">
              <w:rPr>
                <w:rFonts w:ascii="Calibri" w:hAnsi="Calibri" w:cs="Calibri"/>
                <w:color w:val="auto"/>
                <w:sz w:val="20"/>
                <w:szCs w:val="20"/>
              </w:rPr>
              <w:tab/>
            </w:r>
            <w:bookmarkStart w:id="0" w:name="_GoBack"/>
            <w:bookmarkEnd w:id="0"/>
          </w:p>
          <w:p w:rsidR="001F7345" w:rsidRPr="00BF2D1F" w:rsidRDefault="001F7345" w:rsidP="00BF2D1F">
            <w:pPr>
              <w:pStyle w:val="PersonalName"/>
              <w:jc w:val="left"/>
              <w:rPr>
                <w:rFonts w:ascii="Gill Sans MT" w:hAnsi="Gill Sans MT"/>
                <w:color w:val="auto"/>
                <w:sz w:val="18"/>
              </w:rPr>
            </w:pPr>
          </w:p>
          <w:p w:rsidR="001C6211" w:rsidRPr="00BF2D1F" w:rsidRDefault="001C6211" w:rsidP="00BF2D1F">
            <w:pPr>
              <w:pStyle w:val="PersonalName"/>
              <w:ind w:left="720"/>
              <w:jc w:val="left"/>
              <w:rPr>
                <w:rFonts w:ascii="Gill Sans MT" w:hAnsi="Gill Sans MT"/>
                <w:color w:val="auto"/>
                <w:sz w:val="18"/>
              </w:rPr>
            </w:pPr>
          </w:p>
          <w:p w:rsidR="00202937" w:rsidRDefault="00202937" w:rsidP="00BF2D1F">
            <w:pPr>
              <w:pStyle w:val="PersonalName"/>
              <w:jc w:val="left"/>
              <w:rPr>
                <w:rFonts w:ascii="Gill Sans MT" w:hAnsi="Gill Sans MT"/>
                <w:color w:val="auto"/>
                <w:sz w:val="18"/>
              </w:rPr>
            </w:pPr>
          </w:p>
          <w:p w:rsidR="00830CA3" w:rsidRPr="00830CA3" w:rsidRDefault="00830CA3" w:rsidP="00075203">
            <w:pPr>
              <w:spacing w:after="0"/>
              <w:ind w:left="720" w:firstLine="720"/>
              <w:jc w:val="center"/>
              <w:rPr>
                <w:rFonts w:eastAsia="Calibri" w:cs="Calibri"/>
                <w:sz w:val="18"/>
                <w:szCs w:val="18"/>
              </w:rPr>
            </w:pPr>
            <w:r w:rsidRPr="00830CA3">
              <w:rPr>
                <w:rFonts w:eastAsia="Calibri" w:cs="Calibri"/>
                <w:sz w:val="18"/>
                <w:szCs w:val="18"/>
              </w:rPr>
              <w:t>I hereby declare that the information given above is true and accurate to the best of my knowledge. I shall be delighted if I am offered an opportunity to serve your esteemed establishment. I also assure that I will always discharge my d</w:t>
            </w:r>
            <w:r>
              <w:rPr>
                <w:rFonts w:eastAsia="Calibri" w:cs="Calibri"/>
                <w:sz w:val="18"/>
                <w:szCs w:val="18"/>
              </w:rPr>
              <w:t>uties with devotion and loyalty,</w:t>
            </w:r>
          </w:p>
          <w:p w:rsidR="00093171" w:rsidRPr="002B5F12" w:rsidRDefault="0076034B" w:rsidP="00075203">
            <w:pPr>
              <w:pStyle w:val="PersonalName"/>
              <w:spacing w:line="276" w:lineRule="auto"/>
              <w:jc w:val="center"/>
              <w:rPr>
                <w:rFonts w:ascii="Calibri" w:eastAsia="Times New Roman" w:hAnsi="Calibri" w:cs="Tahoma"/>
                <w:b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ahoma"/>
                <w:b/>
                <w:color w:val="auto"/>
                <w:sz w:val="24"/>
                <w:szCs w:val="24"/>
                <w:lang w:eastAsia="en-US"/>
              </w:rPr>
              <w:t>Vincia Divyadharshini</w:t>
            </w:r>
            <w:r w:rsidR="00830CA3">
              <w:rPr>
                <w:rFonts w:ascii="Calibri" w:eastAsia="Times New Roman" w:hAnsi="Calibri" w:cs="Tahoma"/>
                <w:b/>
                <w:color w:val="auto"/>
                <w:sz w:val="22"/>
                <w:szCs w:val="22"/>
                <w:lang w:eastAsia="en-US"/>
              </w:rPr>
              <w:t xml:space="preserve">                            </w:t>
            </w:r>
            <w:r>
              <w:rPr>
                <w:rFonts w:ascii="Calibri" w:eastAsia="Times New Roman" w:hAnsi="Calibri" w:cs="Tahoma"/>
                <w:b/>
                <w:color w:val="auto"/>
                <w:sz w:val="22"/>
                <w:szCs w:val="22"/>
                <w:lang w:eastAsia="en-US"/>
              </w:rPr>
              <w:t xml:space="preserve">                                                    </w:t>
            </w:r>
            <w:r w:rsidR="00015A51">
              <w:rPr>
                <w:rFonts w:ascii="Calibri" w:eastAsia="Times New Roman" w:hAnsi="Calibri" w:cs="Tahoma"/>
                <w:b/>
                <w:color w:val="auto"/>
                <w:sz w:val="22"/>
                <w:szCs w:val="22"/>
                <w:lang w:eastAsia="en-US"/>
              </w:rPr>
              <w:t xml:space="preserve">                23rd</w:t>
            </w:r>
            <w:r w:rsidR="002B5F12" w:rsidRPr="002B5F12">
              <w:rPr>
                <w:rFonts w:ascii="Calibri" w:eastAsia="Times New Roman" w:hAnsi="Calibri" w:cs="Tahoma"/>
                <w:b/>
                <w:color w:val="auto"/>
                <w:sz w:val="22"/>
                <w:szCs w:val="22"/>
                <w:vertAlign w:val="superscript"/>
                <w:lang w:eastAsia="en-US"/>
              </w:rPr>
              <w:t xml:space="preserve"> </w:t>
            </w:r>
            <w:r w:rsidR="00F03D78">
              <w:rPr>
                <w:rFonts w:ascii="Calibri" w:eastAsia="Times New Roman" w:hAnsi="Calibri" w:cs="Tahoma"/>
                <w:b/>
                <w:color w:val="auto"/>
                <w:sz w:val="22"/>
                <w:szCs w:val="22"/>
                <w:lang w:eastAsia="en-US"/>
              </w:rPr>
              <w:t xml:space="preserve">of </w:t>
            </w:r>
            <w:r w:rsidR="00015A51">
              <w:rPr>
                <w:rFonts w:ascii="Calibri" w:eastAsia="Times New Roman" w:hAnsi="Calibri" w:cs="Tahoma"/>
                <w:b/>
                <w:color w:val="auto"/>
                <w:sz w:val="22"/>
                <w:szCs w:val="22"/>
                <w:lang w:eastAsia="en-US"/>
              </w:rPr>
              <w:t>November 2015</w:t>
            </w:r>
            <w:r w:rsidR="00830CA3">
              <w:rPr>
                <w:rFonts w:ascii="Calibri" w:eastAsia="Times New Roman" w:hAnsi="Calibri" w:cs="Tahoma"/>
                <w:b/>
                <w:color w:val="auto"/>
                <w:sz w:val="22"/>
                <w:szCs w:val="22"/>
                <w:lang w:eastAsia="en-US"/>
              </w:rPr>
              <w:t>.</w:t>
            </w:r>
          </w:p>
          <w:p w:rsidR="00754B2B" w:rsidRDefault="00754B2B" w:rsidP="00075203">
            <w:pPr>
              <w:pStyle w:val="PersonalName"/>
              <w:spacing w:line="276" w:lineRule="auto"/>
              <w:jc w:val="center"/>
              <w:rPr>
                <w:rFonts w:ascii="Gill Sans MT" w:hAnsi="Gill Sans MT"/>
                <w:b/>
                <w:color w:val="auto"/>
                <w:sz w:val="24"/>
                <w:szCs w:val="24"/>
              </w:rPr>
            </w:pPr>
          </w:p>
          <w:p w:rsidR="00830CA3" w:rsidRDefault="00830CA3" w:rsidP="00BF2D1F">
            <w:pPr>
              <w:pStyle w:val="PersonalName"/>
              <w:jc w:val="left"/>
              <w:rPr>
                <w:rFonts w:ascii="Gill Sans MT" w:hAnsi="Gill Sans MT"/>
                <w:b/>
                <w:color w:val="auto"/>
                <w:sz w:val="24"/>
                <w:szCs w:val="24"/>
              </w:rPr>
            </w:pPr>
          </w:p>
          <w:p w:rsidR="00830CA3" w:rsidRDefault="00830CA3" w:rsidP="00BF2D1F">
            <w:pPr>
              <w:pStyle w:val="PersonalName"/>
              <w:jc w:val="left"/>
              <w:rPr>
                <w:rFonts w:ascii="Gill Sans MT" w:hAnsi="Gill Sans MT"/>
                <w:b/>
                <w:color w:val="auto"/>
                <w:sz w:val="24"/>
                <w:szCs w:val="24"/>
              </w:rPr>
            </w:pPr>
          </w:p>
          <w:p w:rsidR="00830CA3" w:rsidRDefault="00830CA3" w:rsidP="00830CA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  <w:p w:rsidR="00830CA3" w:rsidRPr="00754B2B" w:rsidRDefault="00830CA3" w:rsidP="00BF2D1F">
            <w:pPr>
              <w:pStyle w:val="PersonalName"/>
              <w:jc w:val="left"/>
              <w:rPr>
                <w:rFonts w:ascii="Gill Sans MT" w:hAnsi="Gill Sans MT"/>
                <w:b/>
                <w:color w:val="auto"/>
                <w:sz w:val="24"/>
                <w:szCs w:val="24"/>
              </w:rPr>
            </w:pPr>
          </w:p>
        </w:tc>
      </w:tr>
      <w:tr w:rsidR="007C6F50" w:rsidRPr="00BF2D1F" w:rsidTr="00830CA3">
        <w:trPr>
          <w:trHeight w:val="9204"/>
          <w:jc w:val="center"/>
        </w:trPr>
        <w:tc>
          <w:tcPr>
            <w:tcW w:w="360" w:type="dxa"/>
            <w:shd w:val="clear" w:color="auto" w:fill="AAB0C7"/>
          </w:tcPr>
          <w:p w:rsidR="007C6F50" w:rsidRPr="00BF2D1F" w:rsidRDefault="007C6F50" w:rsidP="00BF2D1F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C6F50" w:rsidRPr="00417B58" w:rsidRDefault="007C6F50" w:rsidP="00417B58">
            <w:pPr>
              <w:pStyle w:val="Section"/>
              <w:rPr>
                <w:color w:val="808080"/>
                <w:u w:val="single"/>
              </w:rPr>
            </w:pPr>
          </w:p>
        </w:tc>
      </w:tr>
    </w:tbl>
    <w:p w:rsidR="005262F0" w:rsidRDefault="005262F0" w:rsidP="00AA1017"/>
    <w:sectPr w:rsidR="005262F0" w:rsidSect="00A532C7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39" w:code="9"/>
      <w:pgMar w:top="720" w:right="720" w:bottom="720" w:left="720" w:header="9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5A1" w:rsidRDefault="00DA55A1">
      <w:pPr>
        <w:spacing w:after="0" w:line="240" w:lineRule="auto"/>
      </w:pPr>
      <w:r>
        <w:separator/>
      </w:r>
    </w:p>
  </w:endnote>
  <w:endnote w:type="continuationSeparator" w:id="0">
    <w:p w:rsidR="00DA55A1" w:rsidRDefault="00DA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F05" w:rsidRDefault="00FB4F05" w:rsidP="00FB4F05">
    <w:pPr>
      <w:pStyle w:val="FooterRight"/>
      <w:jc w:val="left"/>
    </w:pPr>
    <w:r>
      <w:rPr>
        <w:color w:val="9FB8CD"/>
      </w:rPr>
      <w:sym w:font="Wingdings 3" w:char="F07D"/>
    </w:r>
    <w:r>
      <w:t xml:space="preserve"> Page </w:t>
    </w:r>
    <w:r w:rsidR="008D5530">
      <w:fldChar w:fldCharType="begin"/>
    </w:r>
    <w:r w:rsidR="008D5530">
      <w:instrText xml:space="preserve"> PAGE  \* Arabic  \* MERGEFORMAT </w:instrText>
    </w:r>
    <w:r w:rsidR="008D5530">
      <w:fldChar w:fldCharType="separate"/>
    </w:r>
    <w:r w:rsidR="000F7B47">
      <w:rPr>
        <w:noProof/>
      </w:rPr>
      <w:t>4</w:t>
    </w:r>
    <w:r w:rsidR="008D5530">
      <w:rPr>
        <w:noProof/>
      </w:rPr>
      <w:fldChar w:fldCharType="end"/>
    </w:r>
    <w:r>
      <w:t xml:space="preserve"> | </w:t>
    </w:r>
    <w:r w:rsidR="0076034B">
      <w:t>Vinciad@gmail.com</w:t>
    </w:r>
  </w:p>
  <w:p w:rsidR="00541AA8" w:rsidRDefault="00541AA8" w:rsidP="00FB4F05">
    <w:pPr>
      <w:pStyle w:val="FooterRight"/>
      <w:jc w:val="left"/>
    </w:pPr>
  </w:p>
  <w:p w:rsidR="00FB4F05" w:rsidRDefault="00FB4F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2F0" w:rsidRDefault="00F35696" w:rsidP="009D6D68">
    <w:pPr>
      <w:pStyle w:val="FooterRight"/>
      <w:jc w:val="left"/>
    </w:pPr>
    <w:r>
      <w:rPr>
        <w:color w:val="9FB8CD"/>
      </w:rPr>
      <w:sym w:font="Wingdings 3" w:char="F07D"/>
    </w:r>
    <w:r>
      <w:t xml:space="preserve"> Page </w:t>
    </w:r>
    <w:r w:rsidR="008D5530">
      <w:fldChar w:fldCharType="begin"/>
    </w:r>
    <w:r w:rsidR="008D5530">
      <w:instrText xml:space="preserve"> PAGE  \* Arabic  \* MERGEFORMAT </w:instrText>
    </w:r>
    <w:r w:rsidR="008D5530">
      <w:fldChar w:fldCharType="separate"/>
    </w:r>
    <w:r w:rsidR="000F7B47">
      <w:rPr>
        <w:noProof/>
      </w:rPr>
      <w:t>5</w:t>
    </w:r>
    <w:r w:rsidR="008D5530">
      <w:rPr>
        <w:noProof/>
      </w:rPr>
      <w:fldChar w:fldCharType="end"/>
    </w:r>
    <w:r>
      <w:t xml:space="preserve"> | </w:t>
    </w:r>
    <w:r w:rsidR="0076034B">
      <w:t>Vinciad@gmail.com</w:t>
    </w:r>
  </w:p>
  <w:p w:rsidR="00FB4F05" w:rsidRDefault="00FB4F05" w:rsidP="009D6D68">
    <w:pPr>
      <w:pStyle w:val="FooterRight"/>
      <w:jc w:val="left"/>
    </w:pPr>
  </w:p>
  <w:p w:rsidR="005262F0" w:rsidRDefault="005262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F05" w:rsidRDefault="00FB4F05" w:rsidP="00FB4F05">
    <w:pPr>
      <w:pStyle w:val="FooterRight"/>
      <w:jc w:val="left"/>
    </w:pPr>
    <w:r>
      <w:rPr>
        <w:color w:val="9FB8CD"/>
      </w:rPr>
      <w:sym w:font="Wingdings 3" w:char="F07D"/>
    </w:r>
    <w:r>
      <w:t xml:space="preserve"> Page </w:t>
    </w:r>
    <w:r w:rsidR="008D5530">
      <w:fldChar w:fldCharType="begin"/>
    </w:r>
    <w:r w:rsidR="008D5530">
      <w:instrText xml:space="preserve"> PAGE  \* Arabic  \* MERGEFORMAT </w:instrText>
    </w:r>
    <w:r w:rsidR="008D5530">
      <w:fldChar w:fldCharType="separate"/>
    </w:r>
    <w:r w:rsidR="000F7B47">
      <w:rPr>
        <w:noProof/>
      </w:rPr>
      <w:t>1</w:t>
    </w:r>
    <w:r w:rsidR="008D5530">
      <w:rPr>
        <w:noProof/>
      </w:rPr>
      <w:fldChar w:fldCharType="end"/>
    </w:r>
    <w:r>
      <w:t xml:space="preserve"> | </w:t>
    </w:r>
    <w:r w:rsidR="0076034B">
      <w:t>Vinciad@gmail.com</w:t>
    </w:r>
  </w:p>
  <w:p w:rsidR="00FB4F05" w:rsidRDefault="00FB4F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5A1" w:rsidRDefault="00DA55A1">
      <w:pPr>
        <w:spacing w:after="0" w:line="240" w:lineRule="auto"/>
      </w:pPr>
      <w:r>
        <w:separator/>
      </w:r>
    </w:p>
  </w:footnote>
  <w:footnote w:type="continuationSeparator" w:id="0">
    <w:p w:rsidR="00DA55A1" w:rsidRDefault="00DA5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D68" w:rsidRDefault="009D6D68" w:rsidP="00AA1017">
    <w:pPr>
      <w:pStyle w:val="HeaderLeft"/>
      <w:pBdr>
        <w:bottom w:val="dashed" w:sz="4" w:space="4" w:color="7F7F7F"/>
      </w:pBdr>
      <w:rPr>
        <w:color w:val="9FB8CD"/>
      </w:rPr>
    </w:pPr>
  </w:p>
  <w:p w:rsidR="005262F0" w:rsidRDefault="00F35696" w:rsidP="00AA1017">
    <w:pPr>
      <w:pStyle w:val="HeaderLeft"/>
      <w:pBdr>
        <w:bottom w:val="dashed" w:sz="4" w:space="4" w:color="7F7F7F"/>
      </w:pBdr>
    </w:pPr>
    <w:r>
      <w:rPr>
        <w:color w:val="9FB8CD"/>
      </w:rPr>
      <w:sym w:font="Wingdings 3" w:char="F07D"/>
    </w:r>
    <w:r>
      <w:t xml:space="preserve"> Resume: </w:t>
    </w:r>
    <w:proofErr w:type="spellStart"/>
    <w:r w:rsidR="0076034B">
      <w:t>Vincia</w:t>
    </w:r>
    <w:proofErr w:type="spellEnd"/>
    <w:r w:rsidR="0076034B">
      <w:t xml:space="preserve"> </w:t>
    </w:r>
    <w:proofErr w:type="spellStart"/>
    <w:r w:rsidR="0076034B">
      <w:t>Divyadharshini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5EB" w:rsidRDefault="004955EB">
    <w:pPr>
      <w:pStyle w:val="HeaderRight"/>
      <w:jc w:val="left"/>
      <w:rPr>
        <w:color w:val="9FB8CD"/>
      </w:rPr>
    </w:pPr>
  </w:p>
  <w:p w:rsidR="005262F0" w:rsidRDefault="00F35696" w:rsidP="009D6D68">
    <w:pPr>
      <w:pStyle w:val="HeaderRight"/>
      <w:jc w:val="left"/>
    </w:pPr>
    <w:r>
      <w:rPr>
        <w:color w:val="9FB8CD"/>
      </w:rPr>
      <w:sym w:font="Wingdings 3" w:char="F07D"/>
    </w:r>
    <w:r>
      <w:t xml:space="preserve"> Resume: </w:t>
    </w:r>
    <w:proofErr w:type="spellStart"/>
    <w:r w:rsidR="0076034B">
      <w:t>Vincia</w:t>
    </w:r>
    <w:proofErr w:type="spellEnd"/>
    <w:r w:rsidR="0076034B">
      <w:t xml:space="preserve"> </w:t>
    </w:r>
    <w:proofErr w:type="spellStart"/>
    <w:r w:rsidR="0076034B">
      <w:t>Divyadharshini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170E18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FA93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10AB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ECC7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>
    <w:nsid w:val="FFFFFF88"/>
    <w:multiLevelType w:val="singleLevel"/>
    <w:tmpl w:val="7A94F8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08E323DC"/>
    <w:multiLevelType w:val="hybridMultilevel"/>
    <w:tmpl w:val="278A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264E5"/>
    <w:multiLevelType w:val="hybridMultilevel"/>
    <w:tmpl w:val="C3006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404548"/>
    <w:multiLevelType w:val="hybridMultilevel"/>
    <w:tmpl w:val="EABE30BE"/>
    <w:lvl w:ilvl="0" w:tplc="9796D6C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88F6AD74">
      <w:start w:val="1"/>
      <w:numFmt w:val="bullet"/>
      <w:lvlText w:val="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B804C9B"/>
    <w:multiLevelType w:val="hybridMultilevel"/>
    <w:tmpl w:val="5B34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3374A3"/>
    <w:multiLevelType w:val="hybridMultilevel"/>
    <w:tmpl w:val="85FC8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D11AB1"/>
    <w:multiLevelType w:val="hybridMultilevel"/>
    <w:tmpl w:val="4BC0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94DD9"/>
    <w:multiLevelType w:val="hybridMultilevel"/>
    <w:tmpl w:val="A190A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5E90E98"/>
    <w:multiLevelType w:val="hybridMultilevel"/>
    <w:tmpl w:val="435E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10DF0"/>
    <w:multiLevelType w:val="hybridMultilevel"/>
    <w:tmpl w:val="E37CC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E463F"/>
    <w:multiLevelType w:val="hybridMultilevel"/>
    <w:tmpl w:val="61EE59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0">
    <w:nsid w:val="38096190"/>
    <w:multiLevelType w:val="hybridMultilevel"/>
    <w:tmpl w:val="6C76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F54F2E"/>
    <w:multiLevelType w:val="hybridMultilevel"/>
    <w:tmpl w:val="36EC7CE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44106832"/>
    <w:multiLevelType w:val="hybridMultilevel"/>
    <w:tmpl w:val="C2827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152886"/>
    <w:multiLevelType w:val="hybridMultilevel"/>
    <w:tmpl w:val="D2A8F0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574650"/>
    <w:multiLevelType w:val="hybridMultilevel"/>
    <w:tmpl w:val="ED706AD4"/>
    <w:lvl w:ilvl="0" w:tplc="0BE47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FD12FB1"/>
    <w:multiLevelType w:val="hybridMultilevel"/>
    <w:tmpl w:val="1110D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25475DA"/>
    <w:multiLevelType w:val="hybridMultilevel"/>
    <w:tmpl w:val="DD06F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76056"/>
    <w:multiLevelType w:val="hybridMultilevel"/>
    <w:tmpl w:val="1EC0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944140"/>
    <w:multiLevelType w:val="hybridMultilevel"/>
    <w:tmpl w:val="0B16ABC8"/>
    <w:lvl w:ilvl="0" w:tplc="9796D6CA">
      <w:start w:val="1"/>
      <w:numFmt w:val="bullet"/>
      <w:lvlText w:val=""/>
      <w:lvlJc w:val="left"/>
      <w:pPr>
        <w:tabs>
          <w:tab w:val="num" w:pos="57"/>
        </w:tabs>
        <w:ind w:left="57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FF3023"/>
    <w:multiLevelType w:val="hybridMultilevel"/>
    <w:tmpl w:val="B062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774F79"/>
    <w:multiLevelType w:val="hybridMultilevel"/>
    <w:tmpl w:val="13A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DC6788"/>
    <w:multiLevelType w:val="hybridMultilevel"/>
    <w:tmpl w:val="144E6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91B5406"/>
    <w:multiLevelType w:val="hybridMultilevel"/>
    <w:tmpl w:val="8E109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5"/>
  </w:num>
  <w:num w:numId="12">
    <w:abstractNumId w:val="32"/>
  </w:num>
  <w:num w:numId="13">
    <w:abstractNumId w:val="23"/>
  </w:num>
  <w:num w:numId="14">
    <w:abstractNumId w:val="21"/>
  </w:num>
  <w:num w:numId="15">
    <w:abstractNumId w:val="12"/>
  </w:num>
  <w:num w:numId="16">
    <w:abstractNumId w:val="20"/>
  </w:num>
  <w:num w:numId="17">
    <w:abstractNumId w:val="16"/>
  </w:num>
  <w:num w:numId="18">
    <w:abstractNumId w:val="31"/>
  </w:num>
  <w:num w:numId="19">
    <w:abstractNumId w:val="17"/>
  </w:num>
  <w:num w:numId="20">
    <w:abstractNumId w:val="28"/>
  </w:num>
  <w:num w:numId="21">
    <w:abstractNumId w:val="15"/>
  </w:num>
  <w:num w:numId="22">
    <w:abstractNumId w:val="27"/>
  </w:num>
  <w:num w:numId="23">
    <w:abstractNumId w:val="13"/>
  </w:num>
  <w:num w:numId="24">
    <w:abstractNumId w:val="19"/>
  </w:num>
  <w:num w:numId="25">
    <w:abstractNumId w:val="30"/>
  </w:num>
  <w:num w:numId="26">
    <w:abstractNumId w:val="14"/>
  </w:num>
  <w:num w:numId="27">
    <w:abstractNumId w:val="11"/>
  </w:num>
  <w:num w:numId="28">
    <w:abstractNumId w:val="26"/>
  </w:num>
  <w:num w:numId="29">
    <w:abstractNumId w:val="10"/>
  </w:num>
  <w:num w:numId="30">
    <w:abstractNumId w:val="22"/>
  </w:num>
  <w:num w:numId="31">
    <w:abstractNumId w:val="18"/>
  </w:num>
  <w:num w:numId="32">
    <w:abstractNumId w:val="29"/>
  </w:num>
  <w:num w:numId="33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4A"/>
    <w:rsid w:val="00001637"/>
    <w:rsid w:val="00006541"/>
    <w:rsid w:val="00006AA4"/>
    <w:rsid w:val="00006C21"/>
    <w:rsid w:val="00007960"/>
    <w:rsid w:val="00015A51"/>
    <w:rsid w:val="00016DC0"/>
    <w:rsid w:val="00030176"/>
    <w:rsid w:val="0006294A"/>
    <w:rsid w:val="00075203"/>
    <w:rsid w:val="00093171"/>
    <w:rsid w:val="000B47E6"/>
    <w:rsid w:val="000C4FF9"/>
    <w:rsid w:val="000C794C"/>
    <w:rsid w:val="000C7AF6"/>
    <w:rsid w:val="000D1EA8"/>
    <w:rsid w:val="000D7CB5"/>
    <w:rsid w:val="000E1A37"/>
    <w:rsid w:val="000E6D21"/>
    <w:rsid w:val="000F2EFE"/>
    <w:rsid w:val="000F7B47"/>
    <w:rsid w:val="00102978"/>
    <w:rsid w:val="001138B4"/>
    <w:rsid w:val="001146C6"/>
    <w:rsid w:val="00126C22"/>
    <w:rsid w:val="00127BDE"/>
    <w:rsid w:val="00134B50"/>
    <w:rsid w:val="0013502B"/>
    <w:rsid w:val="00151D71"/>
    <w:rsid w:val="001652B7"/>
    <w:rsid w:val="001907D5"/>
    <w:rsid w:val="001A3953"/>
    <w:rsid w:val="001A7132"/>
    <w:rsid w:val="001B1C6F"/>
    <w:rsid w:val="001C1F3C"/>
    <w:rsid w:val="001C6211"/>
    <w:rsid w:val="001F7345"/>
    <w:rsid w:val="00200235"/>
    <w:rsid w:val="00202937"/>
    <w:rsid w:val="00230FA0"/>
    <w:rsid w:val="002337A5"/>
    <w:rsid w:val="002452BC"/>
    <w:rsid w:val="00251DA7"/>
    <w:rsid w:val="00254372"/>
    <w:rsid w:val="00262C2B"/>
    <w:rsid w:val="00276B6D"/>
    <w:rsid w:val="00282E87"/>
    <w:rsid w:val="00285B00"/>
    <w:rsid w:val="0029571E"/>
    <w:rsid w:val="00296B8F"/>
    <w:rsid w:val="002A5E41"/>
    <w:rsid w:val="002B5F12"/>
    <w:rsid w:val="002B69FE"/>
    <w:rsid w:val="002C572B"/>
    <w:rsid w:val="002E6C81"/>
    <w:rsid w:val="002F3B30"/>
    <w:rsid w:val="00310054"/>
    <w:rsid w:val="00310938"/>
    <w:rsid w:val="00316F0A"/>
    <w:rsid w:val="00317926"/>
    <w:rsid w:val="00323839"/>
    <w:rsid w:val="003240C8"/>
    <w:rsid w:val="00347663"/>
    <w:rsid w:val="00365E71"/>
    <w:rsid w:val="0038595E"/>
    <w:rsid w:val="00387725"/>
    <w:rsid w:val="00393D27"/>
    <w:rsid w:val="00396764"/>
    <w:rsid w:val="003A5981"/>
    <w:rsid w:val="003B5E7D"/>
    <w:rsid w:val="003C024B"/>
    <w:rsid w:val="003C505A"/>
    <w:rsid w:val="003D4A03"/>
    <w:rsid w:val="003D77B8"/>
    <w:rsid w:val="003E09BA"/>
    <w:rsid w:val="003E3374"/>
    <w:rsid w:val="003E3CD2"/>
    <w:rsid w:val="003F299C"/>
    <w:rsid w:val="004020D8"/>
    <w:rsid w:val="00405FF8"/>
    <w:rsid w:val="00406E1D"/>
    <w:rsid w:val="00415C14"/>
    <w:rsid w:val="00417B58"/>
    <w:rsid w:val="004429E3"/>
    <w:rsid w:val="0044424A"/>
    <w:rsid w:val="0044647D"/>
    <w:rsid w:val="00485B19"/>
    <w:rsid w:val="00491B01"/>
    <w:rsid w:val="004955EB"/>
    <w:rsid w:val="00495697"/>
    <w:rsid w:val="004A58D4"/>
    <w:rsid w:val="004C06B7"/>
    <w:rsid w:val="004E2C1B"/>
    <w:rsid w:val="004E3A29"/>
    <w:rsid w:val="004E43A0"/>
    <w:rsid w:val="004F173B"/>
    <w:rsid w:val="00511BBB"/>
    <w:rsid w:val="005123C5"/>
    <w:rsid w:val="0051684D"/>
    <w:rsid w:val="00517A4D"/>
    <w:rsid w:val="00525CF4"/>
    <w:rsid w:val="005262F0"/>
    <w:rsid w:val="00531FBD"/>
    <w:rsid w:val="00532404"/>
    <w:rsid w:val="00541AA8"/>
    <w:rsid w:val="0054231D"/>
    <w:rsid w:val="00551AFE"/>
    <w:rsid w:val="00554F52"/>
    <w:rsid w:val="005623F8"/>
    <w:rsid w:val="00575427"/>
    <w:rsid w:val="00575F93"/>
    <w:rsid w:val="0057726D"/>
    <w:rsid w:val="005835F6"/>
    <w:rsid w:val="005D7178"/>
    <w:rsid w:val="00605143"/>
    <w:rsid w:val="006210D5"/>
    <w:rsid w:val="006213C7"/>
    <w:rsid w:val="00623E76"/>
    <w:rsid w:val="00633BA0"/>
    <w:rsid w:val="00650481"/>
    <w:rsid w:val="00663D15"/>
    <w:rsid w:val="00665923"/>
    <w:rsid w:val="00681811"/>
    <w:rsid w:val="00683538"/>
    <w:rsid w:val="006F2B55"/>
    <w:rsid w:val="00704A55"/>
    <w:rsid w:val="00725DB7"/>
    <w:rsid w:val="007325C2"/>
    <w:rsid w:val="00746B50"/>
    <w:rsid w:val="00746B59"/>
    <w:rsid w:val="00754B2B"/>
    <w:rsid w:val="0076034B"/>
    <w:rsid w:val="0076237C"/>
    <w:rsid w:val="0076624E"/>
    <w:rsid w:val="00783B57"/>
    <w:rsid w:val="007A3ABA"/>
    <w:rsid w:val="007C3157"/>
    <w:rsid w:val="007C6F50"/>
    <w:rsid w:val="007E5F36"/>
    <w:rsid w:val="007E7DAA"/>
    <w:rsid w:val="007F6FF4"/>
    <w:rsid w:val="007F7324"/>
    <w:rsid w:val="008100AB"/>
    <w:rsid w:val="00830CA3"/>
    <w:rsid w:val="00831C54"/>
    <w:rsid w:val="008362A3"/>
    <w:rsid w:val="00847733"/>
    <w:rsid w:val="0085598A"/>
    <w:rsid w:val="008619AD"/>
    <w:rsid w:val="008907AA"/>
    <w:rsid w:val="00891E48"/>
    <w:rsid w:val="00892FD5"/>
    <w:rsid w:val="00894FEB"/>
    <w:rsid w:val="008B6A03"/>
    <w:rsid w:val="008C5DBD"/>
    <w:rsid w:val="008D5530"/>
    <w:rsid w:val="008E016F"/>
    <w:rsid w:val="008F0533"/>
    <w:rsid w:val="008F4D40"/>
    <w:rsid w:val="00905959"/>
    <w:rsid w:val="009245A4"/>
    <w:rsid w:val="00927235"/>
    <w:rsid w:val="00931DE3"/>
    <w:rsid w:val="0097339D"/>
    <w:rsid w:val="00974409"/>
    <w:rsid w:val="00976796"/>
    <w:rsid w:val="009B32DB"/>
    <w:rsid w:val="009B5276"/>
    <w:rsid w:val="009B5F82"/>
    <w:rsid w:val="009D433F"/>
    <w:rsid w:val="009D6D68"/>
    <w:rsid w:val="00A50B6C"/>
    <w:rsid w:val="00A532C7"/>
    <w:rsid w:val="00A73C7F"/>
    <w:rsid w:val="00A83585"/>
    <w:rsid w:val="00A84E1E"/>
    <w:rsid w:val="00AA1017"/>
    <w:rsid w:val="00AA7D1F"/>
    <w:rsid w:val="00AB5B7E"/>
    <w:rsid w:val="00AB5E8F"/>
    <w:rsid w:val="00AC572D"/>
    <w:rsid w:val="00AD2C55"/>
    <w:rsid w:val="00AF1077"/>
    <w:rsid w:val="00AF673A"/>
    <w:rsid w:val="00B274F4"/>
    <w:rsid w:val="00B34942"/>
    <w:rsid w:val="00B50FA6"/>
    <w:rsid w:val="00B844B7"/>
    <w:rsid w:val="00B84954"/>
    <w:rsid w:val="00B95F56"/>
    <w:rsid w:val="00BE7BE7"/>
    <w:rsid w:val="00BF2D1F"/>
    <w:rsid w:val="00C207E9"/>
    <w:rsid w:val="00C404C2"/>
    <w:rsid w:val="00C77F4A"/>
    <w:rsid w:val="00CA5834"/>
    <w:rsid w:val="00CC049C"/>
    <w:rsid w:val="00CC06B8"/>
    <w:rsid w:val="00CD672E"/>
    <w:rsid w:val="00CD74ED"/>
    <w:rsid w:val="00CE597E"/>
    <w:rsid w:val="00CF1571"/>
    <w:rsid w:val="00D4534A"/>
    <w:rsid w:val="00D560A6"/>
    <w:rsid w:val="00D715A9"/>
    <w:rsid w:val="00D77C9E"/>
    <w:rsid w:val="00D84311"/>
    <w:rsid w:val="00D96D01"/>
    <w:rsid w:val="00DA55A1"/>
    <w:rsid w:val="00DD78ED"/>
    <w:rsid w:val="00DE7373"/>
    <w:rsid w:val="00DF5D7C"/>
    <w:rsid w:val="00E0493D"/>
    <w:rsid w:val="00E1561F"/>
    <w:rsid w:val="00E24338"/>
    <w:rsid w:val="00E40495"/>
    <w:rsid w:val="00E41E2E"/>
    <w:rsid w:val="00E4379E"/>
    <w:rsid w:val="00E54C72"/>
    <w:rsid w:val="00E62CB0"/>
    <w:rsid w:val="00E63A69"/>
    <w:rsid w:val="00E8614E"/>
    <w:rsid w:val="00E92311"/>
    <w:rsid w:val="00EA6721"/>
    <w:rsid w:val="00EA6FFE"/>
    <w:rsid w:val="00EC5250"/>
    <w:rsid w:val="00ED0F8B"/>
    <w:rsid w:val="00EE049F"/>
    <w:rsid w:val="00EE092D"/>
    <w:rsid w:val="00EE2BAB"/>
    <w:rsid w:val="00EF2919"/>
    <w:rsid w:val="00EF6ED7"/>
    <w:rsid w:val="00F03D78"/>
    <w:rsid w:val="00F166B0"/>
    <w:rsid w:val="00F35696"/>
    <w:rsid w:val="00F50CEB"/>
    <w:rsid w:val="00F754A2"/>
    <w:rsid w:val="00F83925"/>
    <w:rsid w:val="00FA0B84"/>
    <w:rsid w:val="00FA6CFF"/>
    <w:rsid w:val="00FB05BB"/>
    <w:rsid w:val="00FB4F05"/>
    <w:rsid w:val="00FD064F"/>
    <w:rsid w:val="00FE3ADB"/>
    <w:rsid w:val="00FE4F3B"/>
    <w:rsid w:val="00FF2F53"/>
    <w:rsid w:val="00FF5F04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Gill Sans MT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61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2F0"/>
    <w:pPr>
      <w:spacing w:after="200" w:line="276" w:lineRule="auto"/>
    </w:pPr>
    <w:rPr>
      <w:rFonts w:cs="Times New Roman"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5262F0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F0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F0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F0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F0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F0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F0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F0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F0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262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262F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5262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62F0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62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2F0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F0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5262F0"/>
    <w:pPr>
      <w:numPr>
        <w:numId w:val="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5262F0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5262F0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sid w:val="005262F0"/>
    <w:rPr>
      <w:i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5262F0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F0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5262F0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5262F0"/>
    <w:pPr>
      <w:numPr>
        <w:numId w:val="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5262F0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5262F0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5262F0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5262F0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5262F0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5262F0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F0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F0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F0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F0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F0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F0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F0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5262F0"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5262F0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F0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262F0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5262F0"/>
    <w:pPr>
      <w:numPr>
        <w:numId w:val="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5262F0"/>
    <w:pPr>
      <w:numPr>
        <w:numId w:val="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5262F0"/>
    <w:pPr>
      <w:numPr>
        <w:numId w:val="10"/>
      </w:numPr>
      <w:spacing w:after="120"/>
      <w:contextualSpacing/>
    </w:pPr>
  </w:style>
  <w:style w:type="character" w:styleId="Strong">
    <w:name w:val="Strong"/>
    <w:uiPriority w:val="22"/>
    <w:qFormat/>
    <w:rsid w:val="005262F0"/>
    <w:rPr>
      <w:rFonts w:ascii="Gill Sans MT" w:hAnsi="Gill Sans MT"/>
      <w:b/>
      <w:color w:val="9FB8CD"/>
    </w:rPr>
  </w:style>
  <w:style w:type="character" w:styleId="SubtleEmphasis">
    <w:name w:val="Subtle Emphasis"/>
    <w:basedOn w:val="DefaultParagraphFont"/>
    <w:uiPriority w:val="19"/>
    <w:qFormat/>
    <w:rsid w:val="005262F0"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5262F0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5262F0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262F0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262F0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262F0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262F0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5262F0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5262F0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5262F0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5262F0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5262F0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5262F0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5262F0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5262F0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5262F0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5262F0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rsid w:val="005262F0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5262F0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5262F0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5262F0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unhideWhenUsed/>
    <w:qFormat/>
    <w:rsid w:val="005262F0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5262F0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276B6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9B5276"/>
  </w:style>
  <w:style w:type="paragraph" w:styleId="BlockText">
    <w:name w:val="Block Text"/>
    <w:basedOn w:val="Normal"/>
    <w:uiPriority w:val="40"/>
    <w:semiHidden/>
    <w:unhideWhenUsed/>
    <w:rsid w:val="009B5276"/>
    <w:pPr>
      <w:pBdr>
        <w:top w:val="single" w:sz="2" w:space="10" w:color="727CA3" w:shadow="1"/>
        <w:left w:val="single" w:sz="2" w:space="10" w:color="727CA3" w:shadow="1"/>
        <w:bottom w:val="single" w:sz="2" w:space="10" w:color="727CA3" w:shadow="1"/>
        <w:right w:val="single" w:sz="2" w:space="10" w:color="727CA3" w:shadow="1"/>
      </w:pBdr>
      <w:ind w:left="1152" w:right="1152"/>
    </w:pPr>
    <w:rPr>
      <w:rFonts w:eastAsia="Times New Roman" w:cs="Latha"/>
      <w:i/>
      <w:iCs/>
      <w:color w:val="727CA3"/>
    </w:rPr>
  </w:style>
  <w:style w:type="paragraph" w:styleId="BodyText">
    <w:name w:val="Body Text"/>
    <w:basedOn w:val="Normal"/>
    <w:link w:val="BodyTextChar"/>
    <w:uiPriority w:val="99"/>
    <w:semiHidden/>
    <w:unhideWhenUsed/>
    <w:rsid w:val="009B52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B52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B527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5276"/>
    <w:rPr>
      <w:rFonts w:cs="Times New Roman"/>
      <w:color w:val="000000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527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52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527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527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527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5276"/>
    <w:rPr>
      <w:rFonts w:cs="Times New Roman"/>
      <w:color w:val="000000"/>
      <w:sz w:val="16"/>
      <w:szCs w:val="16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rsid w:val="009B527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2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276"/>
    <w:rPr>
      <w:rFonts w:cs="Times New Roman"/>
      <w:b/>
      <w:bCs/>
      <w:color w:val="000000"/>
      <w:sz w:val="20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5276"/>
  </w:style>
  <w:style w:type="character" w:customStyle="1" w:styleId="DateChar">
    <w:name w:val="Date Char"/>
    <w:basedOn w:val="DefaultParagraphFont"/>
    <w:link w:val="Date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5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5276"/>
    <w:rPr>
      <w:rFonts w:ascii="Tahoma" w:hAnsi="Tahoma" w:cs="Tahoma"/>
      <w:color w:val="000000"/>
      <w:sz w:val="16"/>
      <w:szCs w:val="16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527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5276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9B527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ookman Old Style" w:eastAsia="Times New Roman" w:hAnsi="Bookman Old Style" w:cs="Lath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5276"/>
    <w:pPr>
      <w:spacing w:after="0" w:line="240" w:lineRule="auto"/>
    </w:pPr>
    <w:rPr>
      <w:rFonts w:ascii="Bookman Old Style" w:eastAsia="Times New Roman" w:hAnsi="Bookman Old Style" w:cs="Lath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5276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B527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5276"/>
    <w:rPr>
      <w:rFonts w:cs="Times New Roman"/>
      <w:i/>
      <w:iCs/>
      <w:color w:val="000000"/>
      <w:sz w:val="20"/>
      <w:szCs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276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276"/>
    <w:rPr>
      <w:rFonts w:ascii="Consolas" w:hAnsi="Consolas" w:cs="Times New Roman"/>
      <w:color w:val="000000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5276"/>
    <w:rPr>
      <w:rFonts w:ascii="Bookman Old Style" w:eastAsia="Times New Roman" w:hAnsi="Bookman Old Style" w:cs="Latha"/>
      <w:b/>
      <w:bCs/>
    </w:rPr>
  </w:style>
  <w:style w:type="paragraph" w:styleId="List">
    <w:name w:val="List"/>
    <w:basedOn w:val="Normal"/>
    <w:uiPriority w:val="99"/>
    <w:semiHidden/>
    <w:unhideWhenUsed/>
    <w:rsid w:val="009B527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527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527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527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5276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B527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527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527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527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527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5276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5276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5276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5276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5276"/>
    <w:pPr>
      <w:numPr>
        <w:numId w:val="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B52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Times New Roman"/>
      <w:color w:val="00000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5276"/>
    <w:rPr>
      <w:rFonts w:ascii="Consolas" w:hAnsi="Consolas" w:cs="Times New Roman"/>
      <w:color w:val="00000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52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Bookman Old Style" w:eastAsia="Times New Roman" w:hAnsi="Bookman Old Style" w:cs="Lath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5276"/>
    <w:rPr>
      <w:rFonts w:ascii="Bookman Old Style" w:eastAsia="Times New Roman" w:hAnsi="Bookman Old Style" w:cs="Latha"/>
      <w:color w:val="000000"/>
      <w:sz w:val="24"/>
      <w:szCs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9B5276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527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527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B52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5276"/>
    <w:rPr>
      <w:rFonts w:ascii="Consolas" w:hAnsi="Consolas" w:cs="Times New Roman"/>
      <w:color w:val="000000"/>
      <w:sz w:val="21"/>
      <w:szCs w:val="21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527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B527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5276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5276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9B5276"/>
    <w:pPr>
      <w:spacing w:before="120"/>
    </w:pPr>
    <w:rPr>
      <w:rFonts w:ascii="Bookman Old Style" w:eastAsia="Times New Roman" w:hAnsi="Bookman Old Style" w:cs="Lath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27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/>
      <w:outlineLvl w:val="9"/>
    </w:pPr>
    <w:rPr>
      <w:rFonts w:eastAsia="Times New Roman" w:cs="Latha"/>
      <w:b/>
      <w:bCs/>
      <w:color w:val="525A7D"/>
      <w:spacing w:val="0"/>
      <w:sz w:val="28"/>
      <w:szCs w:val="28"/>
    </w:rPr>
  </w:style>
  <w:style w:type="table" w:styleId="LightList-Accent3">
    <w:name w:val="Light List Accent 3"/>
    <w:basedOn w:val="TableNormal"/>
    <w:uiPriority w:val="61"/>
    <w:rsid w:val="004020D8"/>
    <w:rPr>
      <w:rFonts w:ascii="Calibri" w:eastAsia="Times New Roman" w:hAnsi="Calibri" w:cs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apple-converted-space">
    <w:name w:val="apple-converted-space"/>
    <w:basedOn w:val="DefaultParagraphFont"/>
    <w:rsid w:val="00F03D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Gill Sans MT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61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2F0"/>
    <w:pPr>
      <w:spacing w:after="200" w:line="276" w:lineRule="auto"/>
    </w:pPr>
    <w:rPr>
      <w:rFonts w:cs="Times New Roman"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5262F0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F0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F0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F0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F0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F0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F0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F0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F0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262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262F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5262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62F0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62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2F0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F0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5262F0"/>
    <w:pPr>
      <w:numPr>
        <w:numId w:val="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5262F0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5262F0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sid w:val="005262F0"/>
    <w:rPr>
      <w:i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5262F0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F0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5262F0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5262F0"/>
    <w:pPr>
      <w:numPr>
        <w:numId w:val="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5262F0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5262F0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5262F0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5262F0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5262F0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5262F0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F0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F0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F0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F0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F0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F0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F0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5262F0"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5262F0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F0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262F0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5262F0"/>
    <w:pPr>
      <w:numPr>
        <w:numId w:val="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5262F0"/>
    <w:pPr>
      <w:numPr>
        <w:numId w:val="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5262F0"/>
    <w:pPr>
      <w:numPr>
        <w:numId w:val="10"/>
      </w:numPr>
      <w:spacing w:after="120"/>
      <w:contextualSpacing/>
    </w:pPr>
  </w:style>
  <w:style w:type="character" w:styleId="Strong">
    <w:name w:val="Strong"/>
    <w:uiPriority w:val="22"/>
    <w:qFormat/>
    <w:rsid w:val="005262F0"/>
    <w:rPr>
      <w:rFonts w:ascii="Gill Sans MT" w:hAnsi="Gill Sans MT"/>
      <w:b/>
      <w:color w:val="9FB8CD"/>
    </w:rPr>
  </w:style>
  <w:style w:type="character" w:styleId="SubtleEmphasis">
    <w:name w:val="Subtle Emphasis"/>
    <w:basedOn w:val="DefaultParagraphFont"/>
    <w:uiPriority w:val="19"/>
    <w:qFormat/>
    <w:rsid w:val="005262F0"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5262F0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62F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5262F0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262F0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262F0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262F0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262F0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5262F0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5262F0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5262F0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5262F0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5262F0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5262F0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5262F0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5262F0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5262F0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5262F0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rsid w:val="005262F0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5262F0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5262F0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5262F0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unhideWhenUsed/>
    <w:qFormat/>
    <w:rsid w:val="005262F0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5262F0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276B6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9B5276"/>
  </w:style>
  <w:style w:type="paragraph" w:styleId="BlockText">
    <w:name w:val="Block Text"/>
    <w:basedOn w:val="Normal"/>
    <w:uiPriority w:val="40"/>
    <w:semiHidden/>
    <w:unhideWhenUsed/>
    <w:rsid w:val="009B5276"/>
    <w:pPr>
      <w:pBdr>
        <w:top w:val="single" w:sz="2" w:space="10" w:color="727CA3" w:shadow="1"/>
        <w:left w:val="single" w:sz="2" w:space="10" w:color="727CA3" w:shadow="1"/>
        <w:bottom w:val="single" w:sz="2" w:space="10" w:color="727CA3" w:shadow="1"/>
        <w:right w:val="single" w:sz="2" w:space="10" w:color="727CA3" w:shadow="1"/>
      </w:pBdr>
      <w:ind w:left="1152" w:right="1152"/>
    </w:pPr>
    <w:rPr>
      <w:rFonts w:eastAsia="Times New Roman" w:cs="Latha"/>
      <w:i/>
      <w:iCs/>
      <w:color w:val="727CA3"/>
    </w:rPr>
  </w:style>
  <w:style w:type="paragraph" w:styleId="BodyText">
    <w:name w:val="Body Text"/>
    <w:basedOn w:val="Normal"/>
    <w:link w:val="BodyTextChar"/>
    <w:uiPriority w:val="99"/>
    <w:semiHidden/>
    <w:unhideWhenUsed/>
    <w:rsid w:val="009B52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B52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B527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5276"/>
    <w:rPr>
      <w:rFonts w:cs="Times New Roman"/>
      <w:color w:val="000000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527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52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527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527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527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5276"/>
    <w:rPr>
      <w:rFonts w:cs="Times New Roman"/>
      <w:color w:val="000000"/>
      <w:sz w:val="16"/>
      <w:szCs w:val="16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rsid w:val="009B527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2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276"/>
    <w:rPr>
      <w:rFonts w:cs="Times New Roman"/>
      <w:b/>
      <w:bCs/>
      <w:color w:val="000000"/>
      <w:sz w:val="20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5276"/>
  </w:style>
  <w:style w:type="character" w:customStyle="1" w:styleId="DateChar">
    <w:name w:val="Date Char"/>
    <w:basedOn w:val="DefaultParagraphFont"/>
    <w:link w:val="Date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5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5276"/>
    <w:rPr>
      <w:rFonts w:ascii="Tahoma" w:hAnsi="Tahoma" w:cs="Tahoma"/>
      <w:color w:val="000000"/>
      <w:sz w:val="16"/>
      <w:szCs w:val="16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527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5276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9B527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ookman Old Style" w:eastAsia="Times New Roman" w:hAnsi="Bookman Old Style" w:cs="Lath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5276"/>
    <w:pPr>
      <w:spacing w:after="0" w:line="240" w:lineRule="auto"/>
    </w:pPr>
    <w:rPr>
      <w:rFonts w:ascii="Bookman Old Style" w:eastAsia="Times New Roman" w:hAnsi="Bookman Old Style" w:cs="Lath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5276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B527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5276"/>
    <w:rPr>
      <w:rFonts w:cs="Times New Roman"/>
      <w:i/>
      <w:iCs/>
      <w:color w:val="000000"/>
      <w:sz w:val="20"/>
      <w:szCs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276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276"/>
    <w:rPr>
      <w:rFonts w:ascii="Consolas" w:hAnsi="Consolas" w:cs="Times New Roman"/>
      <w:color w:val="000000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5276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5276"/>
    <w:rPr>
      <w:rFonts w:ascii="Bookman Old Style" w:eastAsia="Times New Roman" w:hAnsi="Bookman Old Style" w:cs="Latha"/>
      <w:b/>
      <w:bCs/>
    </w:rPr>
  </w:style>
  <w:style w:type="paragraph" w:styleId="List">
    <w:name w:val="List"/>
    <w:basedOn w:val="Normal"/>
    <w:uiPriority w:val="99"/>
    <w:semiHidden/>
    <w:unhideWhenUsed/>
    <w:rsid w:val="009B527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527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527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527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5276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B527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527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527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527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527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5276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5276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5276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5276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5276"/>
    <w:pPr>
      <w:numPr>
        <w:numId w:val="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B52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Times New Roman"/>
      <w:color w:val="00000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5276"/>
    <w:rPr>
      <w:rFonts w:ascii="Consolas" w:hAnsi="Consolas" w:cs="Times New Roman"/>
      <w:color w:val="00000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52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Bookman Old Style" w:eastAsia="Times New Roman" w:hAnsi="Bookman Old Style" w:cs="Lath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5276"/>
    <w:rPr>
      <w:rFonts w:ascii="Bookman Old Style" w:eastAsia="Times New Roman" w:hAnsi="Bookman Old Style" w:cs="Latha"/>
      <w:color w:val="000000"/>
      <w:sz w:val="24"/>
      <w:szCs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9B5276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527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527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B52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5276"/>
    <w:rPr>
      <w:rFonts w:ascii="Consolas" w:hAnsi="Consolas" w:cs="Times New Roman"/>
      <w:color w:val="000000"/>
      <w:sz w:val="21"/>
      <w:szCs w:val="21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527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B527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5276"/>
    <w:rPr>
      <w:rFonts w:cs="Times New Roman"/>
      <w:color w:val="000000"/>
      <w:sz w:val="20"/>
      <w:szCs w:val="20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5276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5276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9B5276"/>
    <w:pPr>
      <w:spacing w:before="120"/>
    </w:pPr>
    <w:rPr>
      <w:rFonts w:ascii="Bookman Old Style" w:eastAsia="Times New Roman" w:hAnsi="Bookman Old Style" w:cs="Lath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27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/>
      <w:outlineLvl w:val="9"/>
    </w:pPr>
    <w:rPr>
      <w:rFonts w:eastAsia="Times New Roman" w:cs="Latha"/>
      <w:b/>
      <w:bCs/>
      <w:color w:val="525A7D"/>
      <w:spacing w:val="0"/>
      <w:sz w:val="28"/>
      <w:szCs w:val="28"/>
    </w:rPr>
  </w:style>
  <w:style w:type="table" w:styleId="LightList-Accent3">
    <w:name w:val="Light List Accent 3"/>
    <w:basedOn w:val="TableNormal"/>
    <w:uiPriority w:val="61"/>
    <w:rsid w:val="004020D8"/>
    <w:rPr>
      <w:rFonts w:ascii="Calibri" w:eastAsia="Times New Roman" w:hAnsi="Calibri" w:cs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apple-converted-space">
    <w:name w:val="apple-converted-space"/>
    <w:basedOn w:val="DefaultParagraphFont"/>
    <w:rsid w:val="00F0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2616">
          <w:marLeft w:val="0"/>
          <w:marRight w:val="7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534">
          <w:marLeft w:val="0"/>
          <w:marRight w:val="7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30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Links>
    <vt:vector size="6" baseType="variant">
      <vt:variant>
        <vt:i4>262154</vt:i4>
      </vt:variant>
      <vt:variant>
        <vt:i4>3</vt:i4>
      </vt:variant>
      <vt:variant>
        <vt:i4>0</vt:i4>
      </vt:variant>
      <vt:variant>
        <vt:i4>5</vt:i4>
      </vt:variant>
      <vt:variant>
        <vt:lpwstr>mailto:oswin_joe@hotmail.com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HIMAGARAN MURUGAIAH</dc:creator>
  <cp:lastModifiedBy>jeba sir</cp:lastModifiedBy>
  <cp:revision>21</cp:revision>
  <cp:lastPrinted>2010-01-05T15:30:00Z</cp:lastPrinted>
  <dcterms:created xsi:type="dcterms:W3CDTF">2013-12-02T16:23:00Z</dcterms:created>
  <dcterms:modified xsi:type="dcterms:W3CDTF">2015-11-22T13:43:00Z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